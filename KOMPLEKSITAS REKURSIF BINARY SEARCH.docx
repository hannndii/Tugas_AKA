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01601" w14:textId="5DC92158" w:rsidR="00F9234E" w:rsidRPr="00F9234E" w:rsidRDefault="00F9234E" w:rsidP="00F9234E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 w:rsidRPr="00F9234E">
        <w:rPr>
          <w:b/>
          <w:bCs/>
          <w:sz w:val="32"/>
          <w:szCs w:val="32"/>
        </w:rPr>
        <w:t>LAPORAN UNTUK ANALISIS REKURSIF</w:t>
      </w:r>
    </w:p>
    <w:p w14:paraId="3C79EC33" w14:textId="77777777" w:rsidR="00F9234E" w:rsidRDefault="00F9234E" w:rsidP="00F9234E"/>
    <w:sdt>
      <w:sdtPr>
        <w:rPr>
          <w:lang w:val="id-ID"/>
        </w:rPr>
        <w:id w:val="9419629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sdtEndPr>
      <w:sdtContent>
        <w:p w14:paraId="0FFA5CFD" w14:textId="31ED9CD1" w:rsidR="00F9234E" w:rsidRPr="00F9234E" w:rsidRDefault="00F9234E" w:rsidP="00F9234E">
          <w:pPr>
            <w:pStyle w:val="TOCHeading"/>
            <w:pBdr>
              <w:bottom w:val="single" w:sz="4" w:space="1" w:color="auto"/>
            </w:pBdr>
            <w:jc w:val="center"/>
            <w:rPr>
              <w:sz w:val="32"/>
              <w:szCs w:val="32"/>
            </w:rPr>
          </w:pPr>
          <w:r w:rsidRPr="00F9234E">
            <w:rPr>
              <w:sz w:val="32"/>
              <w:szCs w:val="32"/>
              <w:lang w:val="id-ID"/>
            </w:rPr>
            <w:t>DAFTAR ISI</w:t>
          </w:r>
        </w:p>
        <w:p w14:paraId="4288E21C" w14:textId="33E66828" w:rsidR="002B7AFF" w:rsidRDefault="00F9234E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833876" w:history="1">
            <w:r w:rsidR="002B7AFF" w:rsidRPr="00AA62E1">
              <w:rPr>
                <w:rStyle w:val="Hyperlink"/>
                <w:noProof/>
              </w:rPr>
              <w:t>Analisis Kompleksitas Algoritma Binary Search</w:t>
            </w:r>
            <w:r w:rsidR="002B7AFF">
              <w:rPr>
                <w:noProof/>
                <w:webHidden/>
              </w:rPr>
              <w:tab/>
            </w:r>
            <w:r w:rsidR="002B7AFF">
              <w:rPr>
                <w:noProof/>
                <w:webHidden/>
              </w:rPr>
              <w:fldChar w:fldCharType="begin"/>
            </w:r>
            <w:r w:rsidR="002B7AFF">
              <w:rPr>
                <w:noProof/>
                <w:webHidden/>
              </w:rPr>
              <w:instrText xml:space="preserve"> PAGEREF _Toc185833876 \h </w:instrText>
            </w:r>
            <w:r w:rsidR="002B7AFF">
              <w:rPr>
                <w:noProof/>
                <w:webHidden/>
              </w:rPr>
            </w:r>
            <w:r w:rsidR="002B7AFF">
              <w:rPr>
                <w:noProof/>
                <w:webHidden/>
              </w:rPr>
              <w:fldChar w:fldCharType="separate"/>
            </w:r>
            <w:r w:rsidR="002B7AFF">
              <w:rPr>
                <w:noProof/>
                <w:webHidden/>
              </w:rPr>
              <w:t>2</w:t>
            </w:r>
            <w:r w:rsidR="002B7AFF">
              <w:rPr>
                <w:noProof/>
                <w:webHidden/>
              </w:rPr>
              <w:fldChar w:fldCharType="end"/>
            </w:r>
          </w:hyperlink>
        </w:p>
        <w:p w14:paraId="185724E4" w14:textId="0289287D" w:rsidR="002B7AFF" w:rsidRDefault="002B7AFF">
          <w:pPr>
            <w:pStyle w:val="TOC2"/>
            <w:tabs>
              <w:tab w:val="left" w:pos="720"/>
              <w:tab w:val="right" w:leader="dot" w:pos="8630"/>
            </w:tabs>
            <w:rPr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5833877" w:history="1">
            <w:r w:rsidRPr="00AA62E1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AA62E1">
              <w:rPr>
                <w:rStyle w:val="Hyperlink"/>
                <w:rFonts w:ascii="Times New Roman" w:hAnsi="Times New Roman" w:cs="Times New Roman"/>
                <w:noProof/>
              </w:rPr>
              <w:t>Parameter yang merupakan ukuran input: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_Toc185833877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EF4B3" w14:textId="73341439" w:rsidR="002B7AFF" w:rsidRDefault="002B7AFF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5833878" w:history="1">
            <w:r w:rsidRPr="00AA62E1">
              <w:rPr>
                <w:rStyle w:val="Hyperlink"/>
                <w:noProof/>
              </w:rPr>
              <w:t>Operasi dasar algoritma: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_Toc185833878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E67DF" w14:textId="00E91248" w:rsidR="002B7AFF" w:rsidRDefault="002B7AFF">
          <w:pPr>
            <w:pStyle w:val="TOC2"/>
            <w:tabs>
              <w:tab w:val="left" w:pos="720"/>
              <w:tab w:val="right" w:leader="dot" w:pos="8630"/>
            </w:tabs>
            <w:rPr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5833879" w:history="1">
            <w:r w:rsidRPr="00AA62E1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AA62E1">
              <w:rPr>
                <w:rStyle w:val="Hyperlink"/>
                <w:rFonts w:ascii="Times New Roman" w:hAnsi="Times New Roman" w:cs="Times New Roman"/>
                <w:noProof/>
              </w:rPr>
              <w:t>Operasi Perbandingan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_Toc185833879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39E9E" w14:textId="22030203" w:rsidR="002B7AFF" w:rsidRDefault="002B7AFF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5833880" w:history="1">
            <w:r w:rsidRPr="00AA62E1">
              <w:rPr>
                <w:rStyle w:val="Hyperlink"/>
                <w:rFonts w:ascii="Times New Roman" w:hAnsi="Times New Roman" w:cs="Times New Roman"/>
                <w:noProof/>
              </w:rPr>
              <w:t>B. Operasi Pembagian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_Toc185833880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8ED9D" w14:textId="3A16C388" w:rsidR="002B7AFF" w:rsidRDefault="002B7AFF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5833881" w:history="1">
            <w:r w:rsidRPr="00AA62E1">
              <w:rPr>
                <w:rStyle w:val="Hyperlink"/>
                <w:noProof/>
              </w:rPr>
              <w:t>Kasus Terbaik, Terburuk, dan Rata-Rata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_Toc185833881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06E30" w14:textId="73FE7CFC" w:rsidR="002B7AFF" w:rsidRDefault="002B7AFF">
          <w:pPr>
            <w:pStyle w:val="TOC2"/>
            <w:tabs>
              <w:tab w:val="left" w:pos="720"/>
              <w:tab w:val="right" w:leader="dot" w:pos="8630"/>
            </w:tabs>
            <w:rPr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5833882" w:history="1">
            <w:r w:rsidRPr="00AA62E1">
              <w:rPr>
                <w:rStyle w:val="Hyperlink"/>
                <w:noProof/>
              </w:rPr>
              <w:t>A.</w:t>
            </w:r>
            <w:r>
              <w:rPr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AA62E1">
              <w:rPr>
                <w:rStyle w:val="Hyperlink"/>
                <w:noProof/>
              </w:rPr>
              <w:t>Kasus terbaik: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_Toc185833882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FEC39" w14:textId="210B1D99" w:rsidR="002B7AFF" w:rsidRDefault="002B7AFF">
          <w:pPr>
            <w:pStyle w:val="TOC2"/>
            <w:tabs>
              <w:tab w:val="left" w:pos="720"/>
              <w:tab w:val="right" w:leader="dot" w:pos="8630"/>
            </w:tabs>
            <w:rPr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5833883" w:history="1">
            <w:r w:rsidRPr="00AA62E1">
              <w:rPr>
                <w:rStyle w:val="Hyperlink"/>
                <w:noProof/>
              </w:rPr>
              <w:t>A.</w:t>
            </w:r>
            <w:r>
              <w:rPr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AA62E1">
              <w:rPr>
                <w:rStyle w:val="Hyperlink"/>
                <w:noProof/>
              </w:rPr>
              <w:t>Kasus terburuk: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_Toc185833883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616CE" w14:textId="55AF2C98" w:rsidR="002B7AFF" w:rsidRDefault="002B7AFF">
          <w:pPr>
            <w:pStyle w:val="TOC2"/>
            <w:tabs>
              <w:tab w:val="left" w:pos="720"/>
              <w:tab w:val="right" w:leader="dot" w:pos="8630"/>
            </w:tabs>
            <w:rPr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5833884" w:history="1">
            <w:r w:rsidRPr="00AA62E1">
              <w:rPr>
                <w:rStyle w:val="Hyperlink"/>
                <w:noProof/>
              </w:rPr>
              <w:t>B.</w:t>
            </w:r>
            <w:r>
              <w:rPr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AA62E1">
              <w:rPr>
                <w:rStyle w:val="Hyperlink"/>
                <w:noProof/>
              </w:rPr>
              <w:t>Keunggulan menggunakan Kompleksitas O(log 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_Toc185833884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5BD57" w14:textId="5FC7AE4B" w:rsidR="002B7AFF" w:rsidRDefault="002B7AFF">
          <w:pPr>
            <w:pStyle w:val="TOC2"/>
            <w:tabs>
              <w:tab w:val="left" w:pos="720"/>
              <w:tab w:val="right" w:leader="dot" w:pos="8630"/>
            </w:tabs>
            <w:rPr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5833885" w:history="1">
            <w:r w:rsidRPr="00AA62E1">
              <w:rPr>
                <w:rStyle w:val="Hyperlink"/>
                <w:noProof/>
              </w:rPr>
              <w:t>C.</w:t>
            </w:r>
            <w:r>
              <w:rPr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AA62E1">
              <w:rPr>
                <w:rStyle w:val="Hyperlink"/>
                <w:noProof/>
              </w:rPr>
              <w:t>Kasus Rata Rata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_Toc185833885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DB103" w14:textId="71CFE851" w:rsidR="002B7AFF" w:rsidRDefault="002B7AFF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5833886" w:history="1">
            <w:r w:rsidRPr="00AA62E1">
              <w:rPr>
                <w:rStyle w:val="Hyperlink"/>
                <w:noProof/>
              </w:rPr>
              <w:t>Relasi rekuren dan kondisi awal: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_Toc185833886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C840C" w14:textId="4A81EBC6" w:rsidR="002B7AFF" w:rsidRDefault="002B7AFF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5833887" w:history="1">
            <w:r w:rsidRPr="00AA62E1">
              <w:rPr>
                <w:rStyle w:val="Hyperlink"/>
                <w:rFonts w:ascii="Times New Roman" w:hAnsi="Times New Roman" w:cs="Times New Roman"/>
                <w:noProof/>
              </w:rPr>
              <w:t>Penyelesaian Persamaan Rekurensi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_Toc185833887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2B6E6" w14:textId="1DF0F2A6" w:rsidR="002B7AFF" w:rsidRDefault="002B7AFF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5833888" w:history="1">
            <w:r w:rsidRPr="00AA62E1">
              <w:rPr>
                <w:rStyle w:val="Hyperlink"/>
                <w:noProof/>
                <w:lang w:val="id-ID" w:eastAsia="id-ID"/>
              </w:rPr>
              <w:t>A. Ekspansi Rekursif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_Toc185833888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F56D1" w14:textId="610E8854" w:rsidR="002B7AFF" w:rsidRDefault="002B7AFF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5833889" w:history="1">
            <w:r w:rsidRPr="00AA62E1">
              <w:rPr>
                <w:rStyle w:val="Hyperlink"/>
                <w:noProof/>
                <w:lang w:val="id-ID" w:eastAsia="id-ID"/>
              </w:rPr>
              <w:t>B. Pola Rekursi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_Toc185833889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271C8" w14:textId="42B45567" w:rsidR="002B7AFF" w:rsidRDefault="002B7AFF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5833890" w:history="1">
            <w:r w:rsidRPr="00AA62E1">
              <w:rPr>
                <w:rStyle w:val="Hyperlink"/>
                <w:noProof/>
                <w:lang w:val="id-ID" w:eastAsia="id-ID"/>
              </w:rPr>
              <w:t>C. Perhitungan Total Operasi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_Toc185833890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3E80A" w14:textId="53F6D9F4" w:rsidR="002B7AFF" w:rsidRDefault="002B7AFF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5833891" w:history="1">
            <w:r w:rsidRPr="00AA62E1">
              <w:rPr>
                <w:rStyle w:val="Hyperlink"/>
                <w:noProof/>
                <w:lang w:val="id-ID" w:eastAsia="id-ID"/>
              </w:rPr>
              <w:t>D. Perhitungan Total Operasi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_Toc185833891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98E10" w14:textId="59BBA0BE" w:rsidR="002B7AFF" w:rsidRDefault="002B7AFF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5833892" w:history="1">
            <w:r w:rsidRPr="00AA62E1">
              <w:rPr>
                <w:rStyle w:val="Hyperlink"/>
                <w:noProof/>
                <w:lang w:val="id-ID"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_Toc185833892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E10CF" w14:textId="550BF220" w:rsidR="00F9234E" w:rsidRDefault="00F9234E">
          <w:r>
            <w:rPr>
              <w:b/>
              <w:bCs/>
            </w:rPr>
            <w:fldChar w:fldCharType="end"/>
          </w:r>
        </w:p>
      </w:sdtContent>
    </w:sdt>
    <w:p w14:paraId="1A604DC4" w14:textId="77777777" w:rsidR="00F9234E" w:rsidRDefault="00F9234E" w:rsidP="00F9234E">
      <w:pPr>
        <w:pStyle w:val="Heading1"/>
      </w:pPr>
    </w:p>
    <w:p w14:paraId="53EF4FF3" w14:textId="77777777" w:rsidR="00F9234E" w:rsidRDefault="00F9234E" w:rsidP="00F9234E"/>
    <w:p w14:paraId="53BC8F3F" w14:textId="77777777" w:rsidR="00F9234E" w:rsidRDefault="00F9234E" w:rsidP="00F9234E"/>
    <w:p w14:paraId="2D53EC01" w14:textId="77777777" w:rsidR="00F9234E" w:rsidRDefault="00F9234E" w:rsidP="00F9234E"/>
    <w:p w14:paraId="3E70150A" w14:textId="77777777" w:rsidR="00F9234E" w:rsidRPr="00F9234E" w:rsidRDefault="00F9234E" w:rsidP="00F9234E"/>
    <w:p w14:paraId="6E4DF2B0" w14:textId="113E3412" w:rsidR="00B548DE" w:rsidRPr="00560BEC" w:rsidRDefault="00B548DE" w:rsidP="00F9234E">
      <w:pPr>
        <w:pStyle w:val="Heading1"/>
      </w:pPr>
      <w:bookmarkStart w:id="0" w:name="_Toc185833876"/>
      <w:proofErr w:type="spellStart"/>
      <w:r w:rsidRPr="00560BEC">
        <w:lastRenderedPageBreak/>
        <w:t>Analisis</w:t>
      </w:r>
      <w:proofErr w:type="spellEnd"/>
      <w:r w:rsidRPr="00560BEC">
        <w:t xml:space="preserve"> </w:t>
      </w:r>
      <w:proofErr w:type="spellStart"/>
      <w:r w:rsidRPr="00560BEC">
        <w:t>Kompleksitas</w:t>
      </w:r>
      <w:proofErr w:type="spellEnd"/>
      <w:r w:rsidRPr="00560BEC">
        <w:t xml:space="preserve"> </w:t>
      </w:r>
      <w:proofErr w:type="spellStart"/>
      <w:r w:rsidRPr="00560BEC">
        <w:t>Algoritma</w:t>
      </w:r>
      <w:proofErr w:type="spellEnd"/>
      <w:r w:rsidRPr="00560BEC">
        <w:t xml:space="preserve"> Binary Search</w:t>
      </w:r>
      <w:bookmarkEnd w:id="0"/>
    </w:p>
    <w:p w14:paraId="5F4D5016" w14:textId="009BEEF8" w:rsidR="00D41F0B" w:rsidRPr="00560BEC" w:rsidRDefault="00000000" w:rsidP="00F9234E">
      <w:pPr>
        <w:pStyle w:val="Heading2"/>
        <w:numPr>
          <w:ilvl w:val="0"/>
          <w:numId w:val="29"/>
        </w:numPr>
        <w:rPr>
          <w:rFonts w:ascii="Times New Roman" w:hAnsi="Times New Roman" w:cs="Times New Roman"/>
        </w:rPr>
      </w:pPr>
      <w:bookmarkStart w:id="1" w:name="_Toc185833877"/>
      <w:r w:rsidRPr="00560BEC">
        <w:rPr>
          <w:rFonts w:ascii="Times New Roman" w:hAnsi="Times New Roman" w:cs="Times New Roman"/>
        </w:rPr>
        <w:t xml:space="preserve">Parameter yang </w:t>
      </w:r>
      <w:proofErr w:type="spellStart"/>
      <w:r w:rsidRPr="00560BEC">
        <w:rPr>
          <w:rFonts w:ascii="Times New Roman" w:hAnsi="Times New Roman" w:cs="Times New Roman"/>
        </w:rPr>
        <w:t>merupakan</w:t>
      </w:r>
      <w:proofErr w:type="spellEnd"/>
      <w:r w:rsidRPr="00560BEC">
        <w:rPr>
          <w:rFonts w:ascii="Times New Roman" w:hAnsi="Times New Roman" w:cs="Times New Roman"/>
        </w:rPr>
        <w:t xml:space="preserve"> </w:t>
      </w:r>
      <w:proofErr w:type="spellStart"/>
      <w:r w:rsidRPr="00560BEC">
        <w:rPr>
          <w:rFonts w:ascii="Times New Roman" w:hAnsi="Times New Roman" w:cs="Times New Roman"/>
        </w:rPr>
        <w:t>ukuran</w:t>
      </w:r>
      <w:proofErr w:type="spellEnd"/>
      <w:r w:rsidRPr="00560BEC">
        <w:rPr>
          <w:rFonts w:ascii="Times New Roman" w:hAnsi="Times New Roman" w:cs="Times New Roman"/>
        </w:rPr>
        <w:t xml:space="preserve"> input:</w:t>
      </w:r>
      <w:bookmarkEnd w:id="1"/>
    </w:p>
    <w:p w14:paraId="37FAECF2" w14:textId="77777777" w:rsidR="00B548DE" w:rsidRPr="00560BEC" w:rsidRDefault="00B548DE" w:rsidP="00B548DE">
      <w:pPr>
        <w:ind w:left="360"/>
        <w:rPr>
          <w:rFonts w:ascii="Times New Roman" w:hAnsi="Times New Roman" w:cs="Times New Roman"/>
          <w:lang w:val="id-ID"/>
        </w:rPr>
      </w:pPr>
      <w:r w:rsidRPr="00B548DE">
        <w:rPr>
          <w:rFonts w:ascii="Times New Roman" w:hAnsi="Times New Roman" w:cs="Times New Roman"/>
          <w:lang w:val="id-ID"/>
        </w:rPr>
        <w:t xml:space="preserve">Parameter utama yang menentukan ukuran </w:t>
      </w:r>
      <w:proofErr w:type="spellStart"/>
      <w:r w:rsidRPr="00B548DE">
        <w:rPr>
          <w:rFonts w:ascii="Times New Roman" w:hAnsi="Times New Roman" w:cs="Times New Roman"/>
          <w:lang w:val="id-ID"/>
        </w:rPr>
        <w:t>input</w:t>
      </w:r>
      <w:proofErr w:type="spellEnd"/>
      <w:r w:rsidRPr="00B548DE">
        <w:rPr>
          <w:rFonts w:ascii="Times New Roman" w:hAnsi="Times New Roman" w:cs="Times New Roman"/>
          <w:lang w:val="id-ID"/>
        </w:rPr>
        <w:t xml:space="preserve"> (n) dalam algoritma </w:t>
      </w:r>
      <w:proofErr w:type="spellStart"/>
      <w:r w:rsidRPr="00B548DE">
        <w:rPr>
          <w:rFonts w:ascii="Times New Roman" w:hAnsi="Times New Roman" w:cs="Times New Roman"/>
          <w:lang w:val="id-ID"/>
        </w:rPr>
        <w:t>binary</w:t>
      </w:r>
      <w:proofErr w:type="spellEnd"/>
      <w:r w:rsidRPr="00B548DE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B548DE">
        <w:rPr>
          <w:rFonts w:ascii="Times New Roman" w:hAnsi="Times New Roman" w:cs="Times New Roman"/>
          <w:lang w:val="id-ID"/>
        </w:rPr>
        <w:t>search</w:t>
      </w:r>
      <w:proofErr w:type="spellEnd"/>
      <w:r w:rsidRPr="00B548DE">
        <w:rPr>
          <w:rFonts w:ascii="Times New Roman" w:hAnsi="Times New Roman" w:cs="Times New Roman"/>
          <w:lang w:val="id-ID"/>
        </w:rPr>
        <w:t xml:space="preserve"> adalah jumlah elemen dalam </w:t>
      </w:r>
      <w:proofErr w:type="spellStart"/>
      <w:r w:rsidRPr="00B548DE">
        <w:rPr>
          <w:rFonts w:ascii="Times New Roman" w:hAnsi="Times New Roman" w:cs="Times New Roman"/>
          <w:lang w:val="id-ID"/>
        </w:rPr>
        <w:t>array</w:t>
      </w:r>
      <w:proofErr w:type="spellEnd"/>
      <w:r w:rsidRPr="00B548DE">
        <w:rPr>
          <w:rFonts w:ascii="Times New Roman" w:hAnsi="Times New Roman" w:cs="Times New Roman"/>
          <w:lang w:val="id-ID"/>
        </w:rPr>
        <w:t xml:space="preserve"> yang akan dicari. </w:t>
      </w:r>
    </w:p>
    <w:p w14:paraId="7E6492B6" w14:textId="6256D374" w:rsidR="00B548DE" w:rsidRPr="00560BEC" w:rsidRDefault="00B548DE" w:rsidP="00B548DE">
      <w:pPr>
        <w:ind w:left="360" w:firstLine="360"/>
        <w:rPr>
          <w:rFonts w:ascii="Times New Roman" w:hAnsi="Times New Roman" w:cs="Times New Roman"/>
          <w:lang w:val="id-ID"/>
        </w:rPr>
      </w:pPr>
      <w:proofErr w:type="spellStart"/>
      <w:r w:rsidRPr="00B548DE">
        <w:rPr>
          <w:rFonts w:ascii="Times New Roman" w:hAnsi="Times New Roman" w:cs="Times New Roman"/>
          <w:lang w:val="id-ID"/>
        </w:rPr>
        <w:t>Input</w:t>
      </w:r>
      <w:proofErr w:type="spellEnd"/>
      <w:r w:rsidRPr="00B548DE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B548DE">
        <w:rPr>
          <w:rFonts w:ascii="Times New Roman" w:hAnsi="Times New Roman" w:cs="Times New Roman"/>
          <w:lang w:val="id-ID"/>
        </w:rPr>
        <w:t>size</w:t>
      </w:r>
      <w:proofErr w:type="spellEnd"/>
      <w:r w:rsidRPr="00B548DE">
        <w:rPr>
          <w:rFonts w:ascii="Times New Roman" w:hAnsi="Times New Roman" w:cs="Times New Roman"/>
          <w:lang w:val="id-ID"/>
        </w:rPr>
        <w:t xml:space="preserve"> (n) = </w:t>
      </w:r>
      <w:proofErr w:type="spellStart"/>
      <w:r w:rsidRPr="00B548DE">
        <w:rPr>
          <w:rFonts w:ascii="Times New Roman" w:hAnsi="Times New Roman" w:cs="Times New Roman"/>
          <w:lang w:val="id-ID"/>
        </w:rPr>
        <w:t>high</w:t>
      </w:r>
      <w:proofErr w:type="spellEnd"/>
      <w:r w:rsidRPr="00B548DE">
        <w:rPr>
          <w:rFonts w:ascii="Times New Roman" w:hAnsi="Times New Roman" w:cs="Times New Roman"/>
          <w:lang w:val="id-ID"/>
        </w:rPr>
        <w:t xml:space="preserve"> - </w:t>
      </w:r>
      <w:proofErr w:type="spellStart"/>
      <w:r w:rsidRPr="00B548DE">
        <w:rPr>
          <w:rFonts w:ascii="Times New Roman" w:hAnsi="Times New Roman" w:cs="Times New Roman"/>
          <w:lang w:val="id-ID"/>
        </w:rPr>
        <w:t>low</w:t>
      </w:r>
      <w:proofErr w:type="spellEnd"/>
      <w:r w:rsidRPr="00B548DE">
        <w:rPr>
          <w:rFonts w:ascii="Times New Roman" w:hAnsi="Times New Roman" w:cs="Times New Roman"/>
          <w:lang w:val="id-ID"/>
        </w:rPr>
        <w:t xml:space="preserve"> + 1</w:t>
      </w:r>
    </w:p>
    <w:p w14:paraId="4EA5DDF8" w14:textId="77777777" w:rsidR="00B548DE" w:rsidRPr="00560BEC" w:rsidRDefault="00B548DE" w:rsidP="00B548DE">
      <w:pPr>
        <w:ind w:left="720"/>
        <w:rPr>
          <w:rFonts w:ascii="Times New Roman" w:hAnsi="Times New Roman" w:cs="Times New Roman"/>
        </w:rPr>
      </w:pPr>
      <w:proofErr w:type="spellStart"/>
      <w:r w:rsidRPr="00560BEC">
        <w:rPr>
          <w:rFonts w:ascii="Times New Roman" w:hAnsi="Times New Roman" w:cs="Times New Roman"/>
        </w:rPr>
        <w:t>Andaikan</w:t>
      </w:r>
      <w:proofErr w:type="spellEnd"/>
      <w:r w:rsidRPr="00560BEC">
        <w:rPr>
          <w:rFonts w:ascii="Times New Roman" w:hAnsi="Times New Roman" w:cs="Times New Roman"/>
        </w:rPr>
        <w:t xml:space="preserve"> </w:t>
      </w:r>
      <w:proofErr w:type="spellStart"/>
      <w:r w:rsidRPr="00560BEC">
        <w:rPr>
          <w:rFonts w:ascii="Times New Roman" w:hAnsi="Times New Roman" w:cs="Times New Roman"/>
        </w:rPr>
        <w:t>kita</w:t>
      </w:r>
      <w:proofErr w:type="spellEnd"/>
      <w:r w:rsidRPr="00560BEC">
        <w:rPr>
          <w:rFonts w:ascii="Times New Roman" w:hAnsi="Times New Roman" w:cs="Times New Roman"/>
        </w:rPr>
        <w:t xml:space="preserve"> punya data array</w:t>
      </w:r>
      <w:r w:rsidRPr="00560BEC">
        <w:rPr>
          <w:rFonts w:ascii="Times New Roman" w:hAnsi="Times New Roman" w:cs="Times New Roman"/>
        </w:rPr>
        <w:t xml:space="preserve">: [10, 20, 30, 40, 50] </w:t>
      </w:r>
    </w:p>
    <w:p w14:paraId="24F29756" w14:textId="77777777" w:rsidR="00B548DE" w:rsidRPr="00560BEC" w:rsidRDefault="00B548DE" w:rsidP="00B548DE">
      <w:pPr>
        <w:ind w:left="720"/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 xml:space="preserve">low = 0 (first index)  </w:t>
      </w:r>
    </w:p>
    <w:p w14:paraId="0560895F" w14:textId="77777777" w:rsidR="00B548DE" w:rsidRPr="00560BEC" w:rsidRDefault="00B548DE" w:rsidP="00B548DE">
      <w:pPr>
        <w:ind w:left="720"/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 xml:space="preserve">high = 4 (last index) </w:t>
      </w:r>
    </w:p>
    <w:p w14:paraId="61E89CAA" w14:textId="29AAF0F8" w:rsidR="00B548DE" w:rsidRPr="00B548DE" w:rsidRDefault="00B548DE" w:rsidP="00B548DE">
      <w:pPr>
        <w:ind w:left="720"/>
        <w:rPr>
          <w:rFonts w:ascii="Times New Roman" w:hAnsi="Times New Roman" w:cs="Times New Roman"/>
          <w:lang w:val="id-ID"/>
        </w:rPr>
      </w:pPr>
      <w:r w:rsidRPr="00560BEC">
        <w:rPr>
          <w:rFonts w:ascii="Times New Roman" w:hAnsi="Times New Roman" w:cs="Times New Roman"/>
        </w:rPr>
        <w:t xml:space="preserve">Input size (n) = high - low + 1 = 4 - 0 + 1 = 5 </w:t>
      </w:r>
      <w:proofErr w:type="spellStart"/>
      <w:r w:rsidRPr="00560BEC">
        <w:rPr>
          <w:rFonts w:ascii="Times New Roman" w:hAnsi="Times New Roman" w:cs="Times New Roman"/>
        </w:rPr>
        <w:t>elemen</w:t>
      </w:r>
      <w:proofErr w:type="spellEnd"/>
    </w:p>
    <w:p w14:paraId="735D5D47" w14:textId="77777777" w:rsidR="00B548DE" w:rsidRPr="00B548DE" w:rsidRDefault="00B548DE" w:rsidP="00B548DE">
      <w:pPr>
        <w:numPr>
          <w:ilvl w:val="0"/>
          <w:numId w:val="11"/>
        </w:numPr>
        <w:rPr>
          <w:rFonts w:ascii="Times New Roman" w:hAnsi="Times New Roman" w:cs="Times New Roman"/>
          <w:lang w:val="id-ID"/>
        </w:rPr>
      </w:pPr>
      <w:proofErr w:type="spellStart"/>
      <w:r w:rsidRPr="00B548DE">
        <w:rPr>
          <w:rFonts w:ascii="Times New Roman" w:hAnsi="Times New Roman" w:cs="Times New Roman"/>
          <w:lang w:val="id-ID"/>
        </w:rPr>
        <w:t>Range</w:t>
      </w:r>
      <w:proofErr w:type="spellEnd"/>
      <w:r w:rsidRPr="00B548DE">
        <w:rPr>
          <w:rFonts w:ascii="Times New Roman" w:hAnsi="Times New Roman" w:cs="Times New Roman"/>
          <w:lang w:val="id-ID"/>
        </w:rPr>
        <w:t xml:space="preserve"> pencarian: [</w:t>
      </w:r>
      <w:proofErr w:type="spellStart"/>
      <w:r w:rsidRPr="00B548DE">
        <w:rPr>
          <w:rFonts w:ascii="Times New Roman" w:hAnsi="Times New Roman" w:cs="Times New Roman"/>
          <w:lang w:val="id-ID"/>
        </w:rPr>
        <w:t>low</w:t>
      </w:r>
      <w:proofErr w:type="spellEnd"/>
      <w:r w:rsidRPr="00B548DE">
        <w:rPr>
          <w:rFonts w:ascii="Times New Roman" w:hAnsi="Times New Roman" w:cs="Times New Roman"/>
          <w:lang w:val="id-ID"/>
        </w:rPr>
        <w:t>...</w:t>
      </w:r>
      <w:proofErr w:type="spellStart"/>
      <w:r w:rsidRPr="00B548DE">
        <w:rPr>
          <w:rFonts w:ascii="Times New Roman" w:hAnsi="Times New Roman" w:cs="Times New Roman"/>
          <w:lang w:val="id-ID"/>
        </w:rPr>
        <w:t>high</w:t>
      </w:r>
      <w:proofErr w:type="spellEnd"/>
      <w:r w:rsidRPr="00B548DE">
        <w:rPr>
          <w:rFonts w:ascii="Times New Roman" w:hAnsi="Times New Roman" w:cs="Times New Roman"/>
          <w:lang w:val="id-ID"/>
        </w:rPr>
        <w:t>]</w:t>
      </w:r>
    </w:p>
    <w:p w14:paraId="5FD07516" w14:textId="77777777" w:rsidR="00B548DE" w:rsidRPr="00B548DE" w:rsidRDefault="00B548DE" w:rsidP="00B548DE">
      <w:pPr>
        <w:numPr>
          <w:ilvl w:val="0"/>
          <w:numId w:val="11"/>
        </w:numPr>
        <w:rPr>
          <w:rFonts w:ascii="Times New Roman" w:hAnsi="Times New Roman" w:cs="Times New Roman"/>
          <w:lang w:val="id-ID"/>
        </w:rPr>
      </w:pPr>
      <w:r w:rsidRPr="00B548DE">
        <w:rPr>
          <w:rFonts w:ascii="Times New Roman" w:hAnsi="Times New Roman" w:cs="Times New Roman"/>
          <w:lang w:val="id-ID"/>
        </w:rPr>
        <w:t xml:space="preserve">Setiap iterasi membagi </w:t>
      </w:r>
      <w:proofErr w:type="spellStart"/>
      <w:r w:rsidRPr="00B548DE">
        <w:rPr>
          <w:rFonts w:ascii="Times New Roman" w:hAnsi="Times New Roman" w:cs="Times New Roman"/>
          <w:lang w:val="id-ID"/>
        </w:rPr>
        <w:t>range</w:t>
      </w:r>
      <w:proofErr w:type="spellEnd"/>
      <w:r w:rsidRPr="00B548DE">
        <w:rPr>
          <w:rFonts w:ascii="Times New Roman" w:hAnsi="Times New Roman" w:cs="Times New Roman"/>
          <w:lang w:val="id-ID"/>
        </w:rPr>
        <w:t xml:space="preserve"> pencarian menjadi 2 bagian</w:t>
      </w:r>
    </w:p>
    <w:p w14:paraId="00F98CD1" w14:textId="77777777" w:rsidR="00B548DE" w:rsidRPr="00560BEC" w:rsidRDefault="00B548DE" w:rsidP="00B548DE">
      <w:pPr>
        <w:ind w:left="360"/>
        <w:rPr>
          <w:rFonts w:ascii="Times New Roman" w:hAnsi="Times New Roman" w:cs="Times New Roman"/>
        </w:rPr>
      </w:pPr>
    </w:p>
    <w:p w14:paraId="3C75DBB1" w14:textId="7752D2E2" w:rsidR="00D41F0B" w:rsidRPr="00560BEC" w:rsidRDefault="00000000" w:rsidP="00F9234E">
      <w:pPr>
        <w:pStyle w:val="Heading1"/>
      </w:pPr>
      <w:bookmarkStart w:id="2" w:name="_Toc185833878"/>
      <w:proofErr w:type="spellStart"/>
      <w:r w:rsidRPr="00560BEC">
        <w:t>Operasi</w:t>
      </w:r>
      <w:proofErr w:type="spellEnd"/>
      <w:r w:rsidRPr="00560BEC">
        <w:t xml:space="preserve"> </w:t>
      </w:r>
      <w:proofErr w:type="spellStart"/>
      <w:r w:rsidRPr="00560BEC">
        <w:t>dasar</w:t>
      </w:r>
      <w:proofErr w:type="spellEnd"/>
      <w:r w:rsidRPr="00560BEC">
        <w:t xml:space="preserve"> </w:t>
      </w:r>
      <w:proofErr w:type="spellStart"/>
      <w:r w:rsidRPr="00560BEC">
        <w:t>algoritma</w:t>
      </w:r>
      <w:proofErr w:type="spellEnd"/>
      <w:r w:rsidRPr="00560BEC">
        <w:t>:</w:t>
      </w:r>
      <w:bookmarkEnd w:id="2"/>
    </w:p>
    <w:p w14:paraId="73198200" w14:textId="35FFE4A4" w:rsidR="00F9234E" w:rsidRDefault="00B548DE" w:rsidP="00F9234E">
      <w:pPr>
        <w:pStyle w:val="Heading2"/>
        <w:numPr>
          <w:ilvl w:val="0"/>
          <w:numId w:val="28"/>
        </w:num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bookmarkStart w:id="3" w:name="_Toc185833879"/>
      <w:proofErr w:type="spellStart"/>
      <w:r w:rsidRPr="00560BE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Operasi</w:t>
      </w:r>
      <w:proofErr w:type="spellEnd"/>
      <w:r w:rsidRPr="00560BE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60BE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Perbandingan</w:t>
      </w:r>
      <w:proofErr w:type="spellEnd"/>
      <w:r w:rsidRPr="00560BE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Utama</w:t>
      </w:r>
      <w:bookmarkEnd w:id="3"/>
    </w:p>
    <w:p w14:paraId="6F64429B" w14:textId="745C2B4B" w:rsidR="00F9234E" w:rsidRPr="00F9234E" w:rsidRDefault="00F9234E" w:rsidP="00F9234E">
      <w:r w:rsidRPr="00560BEC">
        <w:rPr>
          <w:rFonts w:ascii="Times New Roman" w:hAnsi="Times New Roman" w:cs="Times New Roman"/>
        </w:rPr>
        <w:drawing>
          <wp:anchor distT="0" distB="0" distL="114300" distR="114300" simplePos="0" relativeHeight="251662848" behindDoc="0" locked="0" layoutInCell="1" allowOverlap="1" wp14:anchorId="0EF5C72C" wp14:editId="05E69E42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5486400" cy="672465"/>
            <wp:effectExtent l="0" t="0" r="0" b="0"/>
            <wp:wrapThrough wrapText="bothSides">
              <wp:wrapPolygon edited="0">
                <wp:start x="0" y="0"/>
                <wp:lineTo x="0" y="20805"/>
                <wp:lineTo x="21525" y="20805"/>
                <wp:lineTo x="21525" y="0"/>
                <wp:lineTo x="0" y="0"/>
              </wp:wrapPolygon>
            </wp:wrapThrough>
            <wp:docPr id="3228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4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EF955B" w14:textId="105ED1F3" w:rsidR="00B548DE" w:rsidRPr="00560BEC" w:rsidRDefault="00B548DE" w:rsidP="00B548DE">
      <w:pPr>
        <w:ind w:firstLine="720"/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 xml:space="preserve">-&gt; </w:t>
      </w:r>
      <w:proofErr w:type="spellStart"/>
      <w:r w:rsidRPr="00560BEC">
        <w:rPr>
          <w:rFonts w:ascii="Times New Roman" w:hAnsi="Times New Roman" w:cs="Times New Roman"/>
        </w:rPr>
        <w:t>Operasi</w:t>
      </w:r>
      <w:proofErr w:type="spellEnd"/>
      <w:r w:rsidRPr="00560BEC">
        <w:rPr>
          <w:rFonts w:ascii="Times New Roman" w:hAnsi="Times New Roman" w:cs="Times New Roman"/>
        </w:rPr>
        <w:t xml:space="preserve"> </w:t>
      </w:r>
      <w:proofErr w:type="spellStart"/>
      <w:r w:rsidRPr="00560BEC">
        <w:rPr>
          <w:rFonts w:ascii="Times New Roman" w:hAnsi="Times New Roman" w:cs="Times New Roman"/>
        </w:rPr>
        <w:t>ini</w:t>
      </w:r>
      <w:proofErr w:type="spellEnd"/>
      <w:r w:rsidRPr="00560BEC">
        <w:rPr>
          <w:rFonts w:ascii="Times New Roman" w:hAnsi="Times New Roman" w:cs="Times New Roman"/>
        </w:rPr>
        <w:t xml:space="preserve"> </w:t>
      </w:r>
      <w:proofErr w:type="spellStart"/>
      <w:r w:rsidRPr="00560BEC">
        <w:rPr>
          <w:rFonts w:ascii="Times New Roman" w:hAnsi="Times New Roman" w:cs="Times New Roman"/>
        </w:rPr>
        <w:t>membutuhkan</w:t>
      </w:r>
      <w:proofErr w:type="spellEnd"/>
      <w:r w:rsidRPr="00560BEC">
        <w:rPr>
          <w:rFonts w:ascii="Times New Roman" w:hAnsi="Times New Roman" w:cs="Times New Roman"/>
        </w:rPr>
        <w:t xml:space="preserve"> </w:t>
      </w:r>
      <w:proofErr w:type="spellStart"/>
      <w:r w:rsidRPr="00560BEC">
        <w:rPr>
          <w:rFonts w:ascii="Times New Roman" w:hAnsi="Times New Roman" w:cs="Times New Roman"/>
        </w:rPr>
        <w:t>waktu</w:t>
      </w:r>
      <w:proofErr w:type="spellEnd"/>
      <w:r w:rsidRPr="00560BEC">
        <w:rPr>
          <w:rFonts w:ascii="Times New Roman" w:hAnsi="Times New Roman" w:cs="Times New Roman"/>
        </w:rPr>
        <w:t xml:space="preserve"> </w:t>
      </w:r>
      <w:proofErr w:type="spellStart"/>
      <w:r w:rsidRPr="00560BEC">
        <w:rPr>
          <w:rFonts w:ascii="Times New Roman" w:hAnsi="Times New Roman" w:cs="Times New Roman"/>
        </w:rPr>
        <w:t>konstan</w:t>
      </w:r>
      <w:proofErr w:type="spellEnd"/>
      <w:r w:rsidRPr="00560BEC">
        <w:rPr>
          <w:rFonts w:ascii="Times New Roman" w:hAnsi="Times New Roman" w:cs="Times New Roman"/>
        </w:rPr>
        <w:t xml:space="preserve"> </w:t>
      </w:r>
      <w:proofErr w:type="gramStart"/>
      <w:r w:rsidRPr="00560BEC">
        <w:rPr>
          <w:rFonts w:ascii="Times New Roman" w:hAnsi="Times New Roman" w:cs="Times New Roman"/>
        </w:rPr>
        <w:t>O(</w:t>
      </w:r>
      <w:proofErr w:type="gramEnd"/>
      <w:r w:rsidRPr="00560BEC">
        <w:rPr>
          <w:rFonts w:ascii="Times New Roman" w:hAnsi="Times New Roman" w:cs="Times New Roman"/>
        </w:rPr>
        <w:t>1)</w:t>
      </w:r>
    </w:p>
    <w:p w14:paraId="1617018E" w14:textId="738CFE6F" w:rsidR="00B548DE" w:rsidRDefault="00B548D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bookmarkStart w:id="4" w:name="_Toc185833880"/>
      <w:r w:rsidRPr="00560BE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B. </w:t>
      </w:r>
      <w:proofErr w:type="spellStart"/>
      <w:r w:rsidRPr="00560BE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Operasi</w:t>
      </w:r>
      <w:proofErr w:type="spellEnd"/>
      <w:r w:rsidRPr="00560BE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560BE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Pembagian</w:t>
      </w:r>
      <w:proofErr w:type="spellEnd"/>
      <w:r w:rsidRPr="00560BE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Range</w:t>
      </w:r>
      <w:bookmarkEnd w:id="4"/>
    </w:p>
    <w:p w14:paraId="2A5EC081" w14:textId="100BDAB4" w:rsidR="00F9234E" w:rsidRPr="00F9234E" w:rsidRDefault="00F9234E" w:rsidP="00F9234E">
      <w:r w:rsidRPr="00560BEC">
        <w:rPr>
          <w:rFonts w:ascii="Times New Roman" w:hAnsi="Times New Roman" w:cs="Times New Roman"/>
        </w:rPr>
        <w:drawing>
          <wp:anchor distT="0" distB="0" distL="114300" distR="114300" simplePos="0" relativeHeight="251667968" behindDoc="1" locked="0" layoutInCell="1" allowOverlap="1" wp14:anchorId="31D1DA99" wp14:editId="5ABBE3B1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486400" cy="332740"/>
            <wp:effectExtent l="0" t="0" r="0" b="0"/>
            <wp:wrapTight wrapText="bothSides">
              <wp:wrapPolygon edited="0">
                <wp:start x="0" y="0"/>
                <wp:lineTo x="0" y="19786"/>
                <wp:lineTo x="21525" y="19786"/>
                <wp:lineTo x="21525" y="0"/>
                <wp:lineTo x="0" y="0"/>
              </wp:wrapPolygon>
            </wp:wrapTight>
            <wp:docPr id="77977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76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BF9A2" w14:textId="1EF8B9E6" w:rsidR="00B548DE" w:rsidRPr="00560BEC" w:rsidRDefault="00B548DE" w:rsidP="00B548DE">
      <w:pPr>
        <w:rPr>
          <w:rFonts w:ascii="Times New Roman" w:hAnsi="Times New Roman" w:cs="Times New Roman"/>
        </w:rPr>
      </w:pPr>
    </w:p>
    <w:p w14:paraId="7788F3F7" w14:textId="77777777" w:rsidR="00B548DE" w:rsidRPr="00560BEC" w:rsidRDefault="00B548DE" w:rsidP="00B548DE">
      <w:pPr>
        <w:rPr>
          <w:rFonts w:ascii="Times New Roman" w:hAnsi="Times New Roman" w:cs="Times New Roman"/>
        </w:rPr>
      </w:pPr>
    </w:p>
    <w:p w14:paraId="28E4455E" w14:textId="77777777" w:rsidR="00B548DE" w:rsidRPr="00560BEC" w:rsidRDefault="00B548DE" w:rsidP="00B548DE">
      <w:pPr>
        <w:rPr>
          <w:rFonts w:ascii="Times New Roman" w:hAnsi="Times New Roman" w:cs="Times New Roman"/>
        </w:rPr>
      </w:pPr>
    </w:p>
    <w:p w14:paraId="0DEBFAC1" w14:textId="77777777" w:rsidR="00B548DE" w:rsidRPr="00560BEC" w:rsidRDefault="00B548DE" w:rsidP="00B548DE">
      <w:pPr>
        <w:rPr>
          <w:rFonts w:ascii="Times New Roman" w:hAnsi="Times New Roman" w:cs="Times New Roman"/>
        </w:rPr>
      </w:pPr>
    </w:p>
    <w:p w14:paraId="3F95AEC7" w14:textId="77777777" w:rsidR="00B548DE" w:rsidRPr="00560BEC" w:rsidRDefault="00B548DE" w:rsidP="00B548DE">
      <w:pPr>
        <w:rPr>
          <w:rFonts w:ascii="Times New Roman" w:hAnsi="Times New Roman" w:cs="Times New Roman"/>
        </w:rPr>
      </w:pPr>
    </w:p>
    <w:p w14:paraId="0458E684" w14:textId="495C3C12" w:rsidR="00D41F0B" w:rsidRPr="00560BEC" w:rsidRDefault="00F9234E" w:rsidP="00F9234E">
      <w:pPr>
        <w:pStyle w:val="Heading1"/>
      </w:pPr>
      <w:bookmarkStart w:id="5" w:name="_Toc185833881"/>
      <w:r>
        <w:lastRenderedPageBreak/>
        <w:t xml:space="preserve">Kasus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>, dan Rata-Rata</w:t>
      </w:r>
      <w:bookmarkEnd w:id="5"/>
    </w:p>
    <w:p w14:paraId="304E73D9" w14:textId="0E3E431F" w:rsidR="002B7AFF" w:rsidRDefault="00000000" w:rsidP="002B7AFF">
      <w:pPr>
        <w:pStyle w:val="Heading2"/>
        <w:numPr>
          <w:ilvl w:val="0"/>
          <w:numId w:val="30"/>
        </w:numPr>
      </w:pPr>
      <w:bookmarkStart w:id="6" w:name="_Toc185833882"/>
      <w:r w:rsidRPr="00F9234E">
        <w:t xml:space="preserve">Kasus </w:t>
      </w:r>
      <w:proofErr w:type="spellStart"/>
      <w:r w:rsidRPr="00F9234E">
        <w:t>terbaik</w:t>
      </w:r>
      <w:proofErr w:type="spellEnd"/>
      <w:r w:rsidRPr="00F9234E">
        <w:t>:</w:t>
      </w:r>
      <w:bookmarkEnd w:id="6"/>
    </w:p>
    <w:p w14:paraId="391ABBD3" w14:textId="77777777" w:rsidR="002B7AFF" w:rsidRDefault="002B7AFF" w:rsidP="002B7AFF">
      <w:pPr>
        <w:pStyle w:val="ListParagraph"/>
        <w:numPr>
          <w:ilvl w:val="0"/>
          <w:numId w:val="32"/>
        </w:numPr>
      </w:pPr>
      <w:r>
        <w:t xml:space="preserve">Data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array pada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14:paraId="51A46984" w14:textId="77777777" w:rsidR="002B7AFF" w:rsidRDefault="002B7AFF" w:rsidP="002B7AFF">
      <w:pPr>
        <w:pStyle w:val="ListParagraph"/>
        <w:numPr>
          <w:ilvl w:val="0"/>
          <w:numId w:val="32"/>
        </w:numPr>
      </w:pP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: </w:t>
      </w:r>
      <w:proofErr w:type="gramStart"/>
      <w:r>
        <w:t>O(</w:t>
      </w:r>
      <w:proofErr w:type="gramEnd"/>
      <w:r>
        <w:t xml:space="preserve">1)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= 1 kali</w:t>
      </w:r>
    </w:p>
    <w:p w14:paraId="618FFDAA" w14:textId="62E2143D" w:rsidR="00D41F0B" w:rsidRDefault="002B7AFF" w:rsidP="002B7AFF">
      <w:pPr>
        <w:pStyle w:val="ListParagraph"/>
        <w:numPr>
          <w:ilvl w:val="0"/>
          <w:numId w:val="32"/>
        </w:numPr>
      </w:pPr>
      <w:proofErr w:type="spellStart"/>
      <w:r>
        <w:t>Contoh</w:t>
      </w:r>
      <w:proofErr w:type="spellEnd"/>
      <w:r>
        <w:t>:</w:t>
      </w:r>
      <w:r w:rsidR="00000000" w:rsidRPr="00560BEC">
        <w:br/>
      </w:r>
    </w:p>
    <w:p w14:paraId="3A509EE7" w14:textId="0FF1A2EA" w:rsidR="00B548DE" w:rsidRPr="00560BEC" w:rsidRDefault="00671F38">
      <w:pPr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drawing>
          <wp:inline distT="0" distB="0" distL="0" distR="0" wp14:anchorId="4403AB4C" wp14:editId="1E3A9CC5">
            <wp:extent cx="5486400" cy="2357120"/>
            <wp:effectExtent l="0" t="0" r="0" b="5080"/>
            <wp:docPr id="8765296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2969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7462" w14:textId="77777777" w:rsidR="00F9234E" w:rsidRDefault="00000000" w:rsidP="002B7AFF">
      <w:pPr>
        <w:pStyle w:val="Heading2"/>
        <w:numPr>
          <w:ilvl w:val="0"/>
          <w:numId w:val="31"/>
        </w:numPr>
      </w:pPr>
      <w:bookmarkStart w:id="7" w:name="_Toc185833883"/>
      <w:r w:rsidRPr="00560BEC">
        <w:t xml:space="preserve">Kasus </w:t>
      </w:r>
      <w:proofErr w:type="spellStart"/>
      <w:r w:rsidRPr="00560BEC">
        <w:t>terburuk</w:t>
      </w:r>
      <w:proofErr w:type="spellEnd"/>
      <w:r w:rsidRPr="00560BEC">
        <w:t>:</w:t>
      </w:r>
      <w:bookmarkEnd w:id="7"/>
    </w:p>
    <w:p w14:paraId="6C0346EF" w14:textId="36297ADE" w:rsidR="00D41F0B" w:rsidRPr="00560BEC" w:rsidRDefault="00000000" w:rsidP="00BD56EC">
      <w:pPr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br/>
        <w:t xml:space="preserve">- Data </w:t>
      </w:r>
      <w:proofErr w:type="spellStart"/>
      <w:r w:rsidRPr="00560BEC">
        <w:rPr>
          <w:rFonts w:ascii="Times New Roman" w:hAnsi="Times New Roman" w:cs="Times New Roman"/>
        </w:rPr>
        <w:t>tidak</w:t>
      </w:r>
      <w:proofErr w:type="spellEnd"/>
      <w:r w:rsidRPr="00560BEC">
        <w:rPr>
          <w:rFonts w:ascii="Times New Roman" w:hAnsi="Times New Roman" w:cs="Times New Roman"/>
        </w:rPr>
        <w:t xml:space="preserve"> </w:t>
      </w:r>
      <w:proofErr w:type="spellStart"/>
      <w:r w:rsidRPr="00560BEC">
        <w:rPr>
          <w:rFonts w:ascii="Times New Roman" w:hAnsi="Times New Roman" w:cs="Times New Roman"/>
        </w:rPr>
        <w:t>ditemukan</w:t>
      </w:r>
      <w:proofErr w:type="spellEnd"/>
      <w:r w:rsidRPr="00560BEC">
        <w:rPr>
          <w:rFonts w:ascii="Times New Roman" w:hAnsi="Times New Roman" w:cs="Times New Roman"/>
        </w:rPr>
        <w:t xml:space="preserve">, dan </w:t>
      </w:r>
      <w:r w:rsidR="00671F38" w:rsidRPr="00560BEC">
        <w:rPr>
          <w:rFonts w:ascii="Times New Roman" w:hAnsi="Times New Roman" w:cs="Times New Roman"/>
        </w:rPr>
        <w:t>e</w:t>
      </w:r>
      <w:r w:rsidR="00671F38" w:rsidRPr="00560BEC">
        <w:rPr>
          <w:rFonts w:ascii="Times New Roman" w:hAnsi="Times New Roman" w:cs="Times New Roman"/>
        </w:rPr>
        <w:t xml:space="preserve">lement </w:t>
      </w:r>
      <w:proofErr w:type="spellStart"/>
      <w:r w:rsidR="00671F38" w:rsidRPr="00560BEC">
        <w:rPr>
          <w:rFonts w:ascii="Times New Roman" w:hAnsi="Times New Roman" w:cs="Times New Roman"/>
        </w:rPr>
        <w:t>berada</w:t>
      </w:r>
      <w:proofErr w:type="spellEnd"/>
      <w:r w:rsidR="00671F38" w:rsidRPr="00560BEC">
        <w:rPr>
          <w:rFonts w:ascii="Times New Roman" w:hAnsi="Times New Roman" w:cs="Times New Roman"/>
        </w:rPr>
        <w:t xml:space="preserve"> di </w:t>
      </w:r>
      <w:proofErr w:type="spellStart"/>
      <w:r w:rsidR="00671F38" w:rsidRPr="00560BEC">
        <w:rPr>
          <w:rFonts w:ascii="Times New Roman" w:hAnsi="Times New Roman" w:cs="Times New Roman"/>
        </w:rPr>
        <w:t>posisi</w:t>
      </w:r>
      <w:proofErr w:type="spellEnd"/>
      <w:r w:rsidR="00671F38" w:rsidRPr="00560BEC">
        <w:rPr>
          <w:rFonts w:ascii="Times New Roman" w:hAnsi="Times New Roman" w:cs="Times New Roman"/>
        </w:rPr>
        <w:t xml:space="preserve"> paling </w:t>
      </w:r>
      <w:proofErr w:type="spellStart"/>
      <w:r w:rsidR="00671F38" w:rsidRPr="00560BEC">
        <w:rPr>
          <w:rFonts w:ascii="Times New Roman" w:hAnsi="Times New Roman" w:cs="Times New Roman"/>
        </w:rPr>
        <w:t>kiri</w:t>
      </w:r>
      <w:proofErr w:type="spellEnd"/>
      <w:r w:rsidR="00671F38" w:rsidRPr="00560BEC">
        <w:rPr>
          <w:rFonts w:ascii="Times New Roman" w:hAnsi="Times New Roman" w:cs="Times New Roman"/>
        </w:rPr>
        <w:t>/</w:t>
      </w:r>
      <w:proofErr w:type="spellStart"/>
      <w:r w:rsidR="00671F38" w:rsidRPr="00560BEC">
        <w:rPr>
          <w:rFonts w:ascii="Times New Roman" w:hAnsi="Times New Roman" w:cs="Times New Roman"/>
        </w:rPr>
        <w:t>kanan</w:t>
      </w:r>
      <w:proofErr w:type="spellEnd"/>
      <w:r w:rsidRPr="00560BEC">
        <w:rPr>
          <w:rFonts w:ascii="Times New Roman" w:hAnsi="Times New Roman" w:cs="Times New Roman"/>
        </w:rPr>
        <w:t>.</w:t>
      </w:r>
      <w:r w:rsidRPr="00560BEC">
        <w:rPr>
          <w:rFonts w:ascii="Times New Roman" w:hAnsi="Times New Roman" w:cs="Times New Roman"/>
        </w:rPr>
        <w:br/>
        <w:t xml:space="preserve">- </w:t>
      </w:r>
      <w:proofErr w:type="spellStart"/>
      <w:r w:rsidRPr="00560BEC">
        <w:rPr>
          <w:rFonts w:ascii="Times New Roman" w:hAnsi="Times New Roman" w:cs="Times New Roman"/>
        </w:rPr>
        <w:t>Kompleksitas</w:t>
      </w:r>
      <w:proofErr w:type="spellEnd"/>
      <w:r w:rsidRPr="00560BEC">
        <w:rPr>
          <w:rFonts w:ascii="Times New Roman" w:hAnsi="Times New Roman" w:cs="Times New Roman"/>
        </w:rPr>
        <w:t xml:space="preserve">: </w:t>
      </w:r>
      <w:proofErr w:type="gramStart"/>
      <w:r w:rsidRPr="00560BEC">
        <w:rPr>
          <w:rFonts w:ascii="Times New Roman" w:hAnsi="Times New Roman" w:cs="Times New Roman"/>
        </w:rPr>
        <w:t>O(</w:t>
      </w:r>
      <w:proofErr w:type="gramEnd"/>
      <w:r w:rsidRPr="00560BEC">
        <w:rPr>
          <w:rFonts w:ascii="Times New Roman" w:hAnsi="Times New Roman" w:cs="Times New Roman"/>
        </w:rPr>
        <w:t>log n)</w:t>
      </w:r>
      <w:r w:rsidR="00671F38" w:rsidRPr="00560BEC">
        <w:rPr>
          <w:rFonts w:ascii="Times New Roman" w:hAnsi="Times New Roman" w:cs="Times New Roman"/>
        </w:rPr>
        <w:t xml:space="preserve"> dan </w:t>
      </w:r>
      <w:proofErr w:type="spellStart"/>
      <w:r w:rsidR="00671F38" w:rsidRPr="00560BEC">
        <w:rPr>
          <w:rFonts w:ascii="Times New Roman" w:hAnsi="Times New Roman" w:cs="Times New Roman"/>
        </w:rPr>
        <w:t>j</w:t>
      </w:r>
      <w:r w:rsidR="00671F38" w:rsidRPr="00560BEC">
        <w:rPr>
          <w:rFonts w:ascii="Times New Roman" w:hAnsi="Times New Roman" w:cs="Times New Roman"/>
        </w:rPr>
        <w:t>umlah</w:t>
      </w:r>
      <w:proofErr w:type="spellEnd"/>
      <w:r w:rsidR="00671F38" w:rsidRPr="00560BEC">
        <w:rPr>
          <w:rFonts w:ascii="Times New Roman" w:hAnsi="Times New Roman" w:cs="Times New Roman"/>
        </w:rPr>
        <w:t xml:space="preserve"> </w:t>
      </w:r>
      <w:proofErr w:type="spellStart"/>
      <w:r w:rsidR="00671F38" w:rsidRPr="00560BEC">
        <w:rPr>
          <w:rFonts w:ascii="Times New Roman" w:hAnsi="Times New Roman" w:cs="Times New Roman"/>
        </w:rPr>
        <w:t>operasi</w:t>
      </w:r>
      <w:proofErr w:type="spellEnd"/>
      <w:r w:rsidR="00671F38" w:rsidRPr="00560BEC">
        <w:rPr>
          <w:rFonts w:ascii="Times New Roman" w:hAnsi="Times New Roman" w:cs="Times New Roman"/>
        </w:rPr>
        <w:t xml:space="preserve"> = log₂(n)</w:t>
      </w:r>
    </w:p>
    <w:p w14:paraId="2D382AEA" w14:textId="18F6F2FF" w:rsidR="00D41F0B" w:rsidRPr="00560BEC" w:rsidRDefault="00000000" w:rsidP="00671F38">
      <w:pPr>
        <w:rPr>
          <w:rFonts w:ascii="Times New Roman" w:hAnsi="Times New Roman" w:cs="Times New Roman"/>
          <w:b/>
          <w:bCs/>
        </w:rPr>
      </w:pPr>
      <w:proofErr w:type="spellStart"/>
      <w:r w:rsidRPr="00560BEC">
        <w:rPr>
          <w:rFonts w:ascii="Times New Roman" w:hAnsi="Times New Roman" w:cs="Times New Roman"/>
          <w:b/>
          <w:bCs/>
        </w:rPr>
        <w:t>Contoh</w:t>
      </w:r>
      <w:proofErr w:type="spellEnd"/>
      <w:r w:rsidRPr="00560BEC">
        <w:rPr>
          <w:rFonts w:ascii="Times New Roman" w:hAnsi="Times New Roman" w:cs="Times New Roman"/>
          <w:b/>
          <w:bCs/>
        </w:rPr>
        <w:t xml:space="preserve">: </w:t>
      </w:r>
    </w:p>
    <w:p w14:paraId="07C28135" w14:textId="6564FA08" w:rsidR="00671F38" w:rsidRPr="00560BEC" w:rsidRDefault="00671F38" w:rsidP="00671F38">
      <w:pPr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drawing>
          <wp:inline distT="0" distB="0" distL="0" distR="0" wp14:anchorId="6DD8F9F1" wp14:editId="15444856">
            <wp:extent cx="5486400" cy="2786380"/>
            <wp:effectExtent l="0" t="0" r="0" b="0"/>
            <wp:docPr id="932401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0194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9B50" w14:textId="77777777" w:rsidR="00671F38" w:rsidRPr="00560BEC" w:rsidRDefault="00671F38" w:rsidP="00671F38">
      <w:pPr>
        <w:rPr>
          <w:rFonts w:ascii="Times New Roman" w:hAnsi="Times New Roman" w:cs="Times New Roman"/>
        </w:rPr>
      </w:pPr>
    </w:p>
    <w:p w14:paraId="0786E463" w14:textId="77777777" w:rsidR="00671F38" w:rsidRPr="00560BEC" w:rsidRDefault="00671F38" w:rsidP="00671F38">
      <w:pPr>
        <w:rPr>
          <w:rFonts w:ascii="Times New Roman" w:hAnsi="Times New Roman" w:cs="Times New Roman"/>
        </w:rPr>
      </w:pPr>
    </w:p>
    <w:p w14:paraId="63A028B9" w14:textId="068CCD1A" w:rsidR="00671F38" w:rsidRPr="00560BEC" w:rsidRDefault="00671F38" w:rsidP="00671F38">
      <w:pPr>
        <w:rPr>
          <w:rFonts w:ascii="Times New Roman" w:hAnsi="Times New Roman" w:cs="Times New Roman"/>
          <w:b/>
          <w:bCs/>
        </w:rPr>
      </w:pPr>
      <w:proofErr w:type="spellStart"/>
      <w:r w:rsidRPr="00560BEC">
        <w:rPr>
          <w:rFonts w:ascii="Times New Roman" w:hAnsi="Times New Roman" w:cs="Times New Roman"/>
          <w:b/>
          <w:bCs/>
        </w:rPr>
        <w:t>Penjelasan</w:t>
      </w:r>
      <w:proofErr w:type="spellEnd"/>
      <w:r w:rsidRPr="00560BEC">
        <w:rPr>
          <w:rFonts w:ascii="Times New Roman" w:hAnsi="Times New Roman" w:cs="Times New Roman"/>
          <w:b/>
          <w:bCs/>
        </w:rPr>
        <w:t>:</w:t>
      </w:r>
    </w:p>
    <w:p w14:paraId="7061030B" w14:textId="77777777" w:rsidR="00671F38" w:rsidRPr="00560BEC" w:rsidRDefault="00671F38" w:rsidP="00671F38">
      <w:pPr>
        <w:rPr>
          <w:rFonts w:ascii="Times New Roman" w:hAnsi="Times New Roman" w:cs="Times New Roman"/>
        </w:rPr>
      </w:pPr>
      <w:proofErr w:type="spellStart"/>
      <w:r w:rsidRPr="00560BEC">
        <w:rPr>
          <w:rFonts w:ascii="Times New Roman" w:hAnsi="Times New Roman" w:cs="Times New Roman"/>
        </w:rPr>
        <w:t>Setiap</w:t>
      </w:r>
      <w:proofErr w:type="spellEnd"/>
      <w:r w:rsidRPr="00560BEC">
        <w:rPr>
          <w:rFonts w:ascii="Times New Roman" w:hAnsi="Times New Roman" w:cs="Times New Roman"/>
        </w:rPr>
        <w:t xml:space="preserve"> level </w:t>
      </w:r>
      <w:proofErr w:type="spellStart"/>
      <w:r w:rsidRPr="00560BEC">
        <w:rPr>
          <w:rFonts w:ascii="Times New Roman" w:hAnsi="Times New Roman" w:cs="Times New Roman"/>
        </w:rPr>
        <w:t>melakukan</w:t>
      </w:r>
      <w:proofErr w:type="spellEnd"/>
      <w:r w:rsidRPr="00560BEC">
        <w:rPr>
          <w:rFonts w:ascii="Times New Roman" w:hAnsi="Times New Roman" w:cs="Times New Roman"/>
        </w:rPr>
        <w:t xml:space="preserve">: </w:t>
      </w:r>
    </w:p>
    <w:p w14:paraId="312B84C8" w14:textId="33C1087B" w:rsidR="00671F38" w:rsidRPr="00560BEC" w:rsidRDefault="00671F38" w:rsidP="00BD56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560BEC">
        <w:rPr>
          <w:rFonts w:ascii="Times New Roman" w:hAnsi="Times New Roman" w:cs="Times New Roman"/>
        </w:rPr>
        <w:t>Perhitungan</w:t>
      </w:r>
      <w:proofErr w:type="spellEnd"/>
      <w:r w:rsidRPr="00560BEC">
        <w:rPr>
          <w:rFonts w:ascii="Times New Roman" w:hAnsi="Times New Roman" w:cs="Times New Roman"/>
        </w:rPr>
        <w:t xml:space="preserve"> mid - </w:t>
      </w:r>
      <w:proofErr w:type="gramStart"/>
      <w:r w:rsidRPr="00560BEC">
        <w:rPr>
          <w:rFonts w:ascii="Times New Roman" w:hAnsi="Times New Roman" w:cs="Times New Roman"/>
        </w:rPr>
        <w:t>O(</w:t>
      </w:r>
      <w:proofErr w:type="gramEnd"/>
      <w:r w:rsidRPr="00560BEC">
        <w:rPr>
          <w:rFonts w:ascii="Times New Roman" w:hAnsi="Times New Roman" w:cs="Times New Roman"/>
        </w:rPr>
        <w:t xml:space="preserve">1) </w:t>
      </w:r>
    </w:p>
    <w:p w14:paraId="089354B0" w14:textId="5987B32C" w:rsidR="00671F38" w:rsidRPr="00560BEC" w:rsidRDefault="00671F38" w:rsidP="00BD56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560BEC">
        <w:rPr>
          <w:rFonts w:ascii="Times New Roman" w:hAnsi="Times New Roman" w:cs="Times New Roman"/>
        </w:rPr>
        <w:t>Perbandingan</w:t>
      </w:r>
      <w:proofErr w:type="spellEnd"/>
      <w:r w:rsidRPr="00560BEC">
        <w:rPr>
          <w:rFonts w:ascii="Times New Roman" w:hAnsi="Times New Roman" w:cs="Times New Roman"/>
        </w:rPr>
        <w:t xml:space="preserve"> </w:t>
      </w:r>
      <w:proofErr w:type="spellStart"/>
      <w:r w:rsidRPr="00560BEC">
        <w:rPr>
          <w:rFonts w:ascii="Times New Roman" w:hAnsi="Times New Roman" w:cs="Times New Roman"/>
        </w:rPr>
        <w:t>nilai</w:t>
      </w:r>
      <w:proofErr w:type="spellEnd"/>
      <w:r w:rsidRPr="00560BEC">
        <w:rPr>
          <w:rFonts w:ascii="Times New Roman" w:hAnsi="Times New Roman" w:cs="Times New Roman"/>
        </w:rPr>
        <w:t xml:space="preserve"> - </w:t>
      </w:r>
      <w:proofErr w:type="gramStart"/>
      <w:r w:rsidRPr="00560BEC">
        <w:rPr>
          <w:rFonts w:ascii="Times New Roman" w:hAnsi="Times New Roman" w:cs="Times New Roman"/>
        </w:rPr>
        <w:t>O(</w:t>
      </w:r>
      <w:proofErr w:type="gramEnd"/>
      <w:r w:rsidRPr="00560BEC">
        <w:rPr>
          <w:rFonts w:ascii="Times New Roman" w:hAnsi="Times New Roman" w:cs="Times New Roman"/>
        </w:rPr>
        <w:t xml:space="preserve">1) </w:t>
      </w:r>
    </w:p>
    <w:p w14:paraId="73587D97" w14:textId="491C9BA2" w:rsidR="00671F38" w:rsidRPr="00560BEC" w:rsidRDefault="00671F38" w:rsidP="00BD56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 xml:space="preserve">Update low </w:t>
      </w:r>
      <w:proofErr w:type="spellStart"/>
      <w:r w:rsidRPr="00560BEC">
        <w:rPr>
          <w:rFonts w:ascii="Times New Roman" w:hAnsi="Times New Roman" w:cs="Times New Roman"/>
        </w:rPr>
        <w:t>atau</w:t>
      </w:r>
      <w:proofErr w:type="spellEnd"/>
      <w:r w:rsidRPr="00560BEC">
        <w:rPr>
          <w:rFonts w:ascii="Times New Roman" w:hAnsi="Times New Roman" w:cs="Times New Roman"/>
        </w:rPr>
        <w:t xml:space="preserve"> high - </w:t>
      </w:r>
      <w:proofErr w:type="gramStart"/>
      <w:r w:rsidRPr="00560BEC">
        <w:rPr>
          <w:rFonts w:ascii="Times New Roman" w:hAnsi="Times New Roman" w:cs="Times New Roman"/>
        </w:rPr>
        <w:t>O(</w:t>
      </w:r>
      <w:proofErr w:type="gramEnd"/>
      <w:r w:rsidRPr="00560BEC">
        <w:rPr>
          <w:rFonts w:ascii="Times New Roman" w:hAnsi="Times New Roman" w:cs="Times New Roman"/>
        </w:rPr>
        <w:t xml:space="preserve">1) </w:t>
      </w:r>
    </w:p>
    <w:p w14:paraId="2569ACF5" w14:textId="1724A19B" w:rsidR="00671F38" w:rsidRPr="00560BEC" w:rsidRDefault="00671F38" w:rsidP="00671F38">
      <w:pPr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 xml:space="preserve">Total per level = </w:t>
      </w:r>
      <w:proofErr w:type="gramStart"/>
      <w:r w:rsidRPr="00560BEC">
        <w:rPr>
          <w:rFonts w:ascii="Times New Roman" w:hAnsi="Times New Roman" w:cs="Times New Roman"/>
        </w:rPr>
        <w:t>O(</w:t>
      </w:r>
      <w:proofErr w:type="gramEnd"/>
      <w:r w:rsidRPr="00560BEC">
        <w:rPr>
          <w:rFonts w:ascii="Times New Roman" w:hAnsi="Times New Roman" w:cs="Times New Roman"/>
        </w:rPr>
        <w:t xml:space="preserve">1) Total level = log₂(n) Total </w:t>
      </w:r>
      <w:proofErr w:type="spellStart"/>
      <w:r w:rsidRPr="00560BEC">
        <w:rPr>
          <w:rFonts w:ascii="Times New Roman" w:hAnsi="Times New Roman" w:cs="Times New Roman"/>
        </w:rPr>
        <w:t>kompleksitas</w:t>
      </w:r>
      <w:proofErr w:type="spellEnd"/>
      <w:r w:rsidRPr="00560BEC">
        <w:rPr>
          <w:rFonts w:ascii="Times New Roman" w:hAnsi="Times New Roman" w:cs="Times New Roman"/>
        </w:rPr>
        <w:t xml:space="preserve"> = O(1) × log₂(n) = O(log n)</w:t>
      </w:r>
    </w:p>
    <w:p w14:paraId="2457499D" w14:textId="4751F139" w:rsidR="00BD56EC" w:rsidRPr="00560BEC" w:rsidRDefault="00BD56EC" w:rsidP="002B7AFF">
      <w:pPr>
        <w:pStyle w:val="Heading2"/>
        <w:numPr>
          <w:ilvl w:val="0"/>
          <w:numId w:val="31"/>
        </w:numPr>
      </w:pPr>
      <w:bookmarkStart w:id="8" w:name="_Toc185833884"/>
      <w:proofErr w:type="spellStart"/>
      <w:r w:rsidRPr="00560BEC">
        <w:t>Keunggulan</w:t>
      </w:r>
      <w:proofErr w:type="spellEnd"/>
      <w:r w:rsidRPr="00560BEC">
        <w:t xml:space="preserve"> </w:t>
      </w:r>
      <w:proofErr w:type="spellStart"/>
      <w:r w:rsidRPr="00560BEC">
        <w:t>menggunakan</w:t>
      </w:r>
      <w:proofErr w:type="spellEnd"/>
      <w:r w:rsidRPr="00560BEC">
        <w:t xml:space="preserve"> </w:t>
      </w:r>
      <w:proofErr w:type="spellStart"/>
      <w:r w:rsidRPr="00560BEC">
        <w:t>Kompleksitas</w:t>
      </w:r>
      <w:proofErr w:type="spellEnd"/>
      <w:r w:rsidRPr="00560BEC">
        <w:t xml:space="preserve"> </w:t>
      </w:r>
      <w:proofErr w:type="gramStart"/>
      <w:r w:rsidRPr="00560BEC">
        <w:t>O(</w:t>
      </w:r>
      <w:proofErr w:type="gramEnd"/>
      <w:r w:rsidRPr="00560BEC">
        <w:t>log n):</w:t>
      </w:r>
      <w:bookmarkEnd w:id="8"/>
    </w:p>
    <w:p w14:paraId="64B4BE6D" w14:textId="77777777" w:rsidR="00BD56EC" w:rsidRPr="00560BEC" w:rsidRDefault="00BD56EC" w:rsidP="00671F38">
      <w:pPr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 xml:space="preserve">1. Scalability yang sangat </w:t>
      </w:r>
      <w:proofErr w:type="spellStart"/>
      <w:r w:rsidRPr="00560BEC">
        <w:rPr>
          <w:rFonts w:ascii="Times New Roman" w:hAnsi="Times New Roman" w:cs="Times New Roman"/>
        </w:rPr>
        <w:t>baik</w:t>
      </w:r>
      <w:proofErr w:type="spellEnd"/>
      <w:r w:rsidRPr="00560BEC">
        <w:rPr>
          <w:rFonts w:ascii="Times New Roman" w:hAnsi="Times New Roman" w:cs="Times New Roman"/>
        </w:rPr>
        <w:t xml:space="preserve">: </w:t>
      </w:r>
    </w:p>
    <w:p w14:paraId="133EDD8B" w14:textId="5A25281C" w:rsidR="00BD56EC" w:rsidRPr="00560BEC" w:rsidRDefault="00BD56EC" w:rsidP="00BD56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 xml:space="preserve">Double </w:t>
      </w:r>
      <w:proofErr w:type="spellStart"/>
      <w:r w:rsidRPr="00560BEC">
        <w:rPr>
          <w:rFonts w:ascii="Times New Roman" w:hAnsi="Times New Roman" w:cs="Times New Roman"/>
        </w:rPr>
        <w:t>ukuran</w:t>
      </w:r>
      <w:proofErr w:type="spellEnd"/>
      <w:r w:rsidRPr="00560BEC">
        <w:rPr>
          <w:rFonts w:ascii="Times New Roman" w:hAnsi="Times New Roman" w:cs="Times New Roman"/>
        </w:rPr>
        <w:t xml:space="preserve"> input → </w:t>
      </w:r>
      <w:proofErr w:type="spellStart"/>
      <w:r w:rsidRPr="00560BEC">
        <w:rPr>
          <w:rFonts w:ascii="Times New Roman" w:hAnsi="Times New Roman" w:cs="Times New Roman"/>
        </w:rPr>
        <w:t>hanya</w:t>
      </w:r>
      <w:proofErr w:type="spellEnd"/>
      <w:r w:rsidRPr="00560BEC">
        <w:rPr>
          <w:rFonts w:ascii="Times New Roman" w:hAnsi="Times New Roman" w:cs="Times New Roman"/>
        </w:rPr>
        <w:t xml:space="preserve"> +1 </w:t>
      </w:r>
      <w:proofErr w:type="spellStart"/>
      <w:r w:rsidRPr="00560BEC">
        <w:rPr>
          <w:rFonts w:ascii="Times New Roman" w:hAnsi="Times New Roman" w:cs="Times New Roman"/>
        </w:rPr>
        <w:t>operasi</w:t>
      </w:r>
      <w:proofErr w:type="spellEnd"/>
      <w:r w:rsidRPr="00560BEC">
        <w:rPr>
          <w:rFonts w:ascii="Times New Roman" w:hAnsi="Times New Roman" w:cs="Times New Roman"/>
        </w:rPr>
        <w:t xml:space="preserve"> </w:t>
      </w:r>
    </w:p>
    <w:p w14:paraId="5C9D87B5" w14:textId="26CC380B" w:rsidR="00BD56EC" w:rsidRPr="00560BEC" w:rsidRDefault="00BD56EC" w:rsidP="00BD56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 xml:space="preserve">10x </w:t>
      </w:r>
      <w:proofErr w:type="spellStart"/>
      <w:r w:rsidRPr="00560BEC">
        <w:rPr>
          <w:rFonts w:ascii="Times New Roman" w:hAnsi="Times New Roman" w:cs="Times New Roman"/>
        </w:rPr>
        <w:t>ukuran</w:t>
      </w:r>
      <w:proofErr w:type="spellEnd"/>
      <w:r w:rsidRPr="00560BEC">
        <w:rPr>
          <w:rFonts w:ascii="Times New Roman" w:hAnsi="Times New Roman" w:cs="Times New Roman"/>
        </w:rPr>
        <w:t xml:space="preserve"> input → +3.32 </w:t>
      </w:r>
      <w:proofErr w:type="spellStart"/>
      <w:r w:rsidRPr="00560BEC">
        <w:rPr>
          <w:rFonts w:ascii="Times New Roman" w:hAnsi="Times New Roman" w:cs="Times New Roman"/>
        </w:rPr>
        <w:t>operasi</w:t>
      </w:r>
      <w:proofErr w:type="spellEnd"/>
      <w:r w:rsidRPr="00560BEC">
        <w:rPr>
          <w:rFonts w:ascii="Times New Roman" w:hAnsi="Times New Roman" w:cs="Times New Roman"/>
        </w:rPr>
        <w:t xml:space="preserve"> </w:t>
      </w:r>
    </w:p>
    <w:p w14:paraId="29545AB7" w14:textId="0C7C6599" w:rsidR="00BD56EC" w:rsidRPr="00560BEC" w:rsidRDefault="00BD56EC" w:rsidP="00BD56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 xml:space="preserve">100x </w:t>
      </w:r>
      <w:proofErr w:type="spellStart"/>
      <w:r w:rsidRPr="00560BEC">
        <w:rPr>
          <w:rFonts w:ascii="Times New Roman" w:hAnsi="Times New Roman" w:cs="Times New Roman"/>
        </w:rPr>
        <w:t>ukuran</w:t>
      </w:r>
      <w:proofErr w:type="spellEnd"/>
      <w:r w:rsidRPr="00560BEC">
        <w:rPr>
          <w:rFonts w:ascii="Times New Roman" w:hAnsi="Times New Roman" w:cs="Times New Roman"/>
        </w:rPr>
        <w:t xml:space="preserve"> input → +6.64 </w:t>
      </w:r>
      <w:proofErr w:type="spellStart"/>
      <w:r w:rsidRPr="00560BEC">
        <w:rPr>
          <w:rFonts w:ascii="Times New Roman" w:hAnsi="Times New Roman" w:cs="Times New Roman"/>
        </w:rPr>
        <w:t>operasi</w:t>
      </w:r>
      <w:proofErr w:type="spellEnd"/>
      <w:r w:rsidRPr="00560BEC">
        <w:rPr>
          <w:rFonts w:ascii="Times New Roman" w:hAnsi="Times New Roman" w:cs="Times New Roman"/>
        </w:rPr>
        <w:t xml:space="preserve"> </w:t>
      </w:r>
    </w:p>
    <w:p w14:paraId="4ED1A13E" w14:textId="77777777" w:rsidR="00BD56EC" w:rsidRPr="00560BEC" w:rsidRDefault="00BD56EC" w:rsidP="00671F38">
      <w:pPr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>2. E</w:t>
      </w:r>
      <w:proofErr w:type="spellStart"/>
      <w:r w:rsidRPr="00560BEC">
        <w:rPr>
          <w:rFonts w:ascii="Times New Roman" w:hAnsi="Times New Roman" w:cs="Times New Roman"/>
        </w:rPr>
        <w:t>fisiensi</w:t>
      </w:r>
      <w:proofErr w:type="spellEnd"/>
      <w:r w:rsidRPr="00560BEC">
        <w:rPr>
          <w:rFonts w:ascii="Times New Roman" w:hAnsi="Times New Roman" w:cs="Times New Roman"/>
        </w:rPr>
        <w:t xml:space="preserve">: </w:t>
      </w:r>
    </w:p>
    <w:p w14:paraId="01093D6D" w14:textId="578B1AD4" w:rsidR="00BD56EC" w:rsidRPr="00560BEC" w:rsidRDefault="00BD56EC" w:rsidP="00BD56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560BEC">
        <w:rPr>
          <w:rFonts w:ascii="Times New Roman" w:hAnsi="Times New Roman" w:cs="Times New Roman"/>
        </w:rPr>
        <w:t>Untuk</w:t>
      </w:r>
      <w:proofErr w:type="spellEnd"/>
      <w:r w:rsidRPr="00560BEC">
        <w:rPr>
          <w:rFonts w:ascii="Times New Roman" w:hAnsi="Times New Roman" w:cs="Times New Roman"/>
        </w:rPr>
        <w:t xml:space="preserve"> n = 1 </w:t>
      </w:r>
      <w:proofErr w:type="spellStart"/>
      <w:r w:rsidRPr="00560BEC">
        <w:rPr>
          <w:rFonts w:ascii="Times New Roman" w:hAnsi="Times New Roman" w:cs="Times New Roman"/>
        </w:rPr>
        <w:t>miliar</w:t>
      </w:r>
      <w:proofErr w:type="spellEnd"/>
      <w:r w:rsidRPr="00560BEC">
        <w:rPr>
          <w:rFonts w:ascii="Times New Roman" w:hAnsi="Times New Roman" w:cs="Times New Roman"/>
        </w:rPr>
        <w:t xml:space="preserve"> </w:t>
      </w:r>
    </w:p>
    <w:p w14:paraId="69F98C0A" w14:textId="598C2B8E" w:rsidR="00BD56EC" w:rsidRPr="00560BEC" w:rsidRDefault="00BD56EC" w:rsidP="00BD56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 xml:space="preserve">Linear Search: 1 </w:t>
      </w:r>
      <w:proofErr w:type="spellStart"/>
      <w:r w:rsidRPr="00560BEC">
        <w:rPr>
          <w:rFonts w:ascii="Times New Roman" w:hAnsi="Times New Roman" w:cs="Times New Roman"/>
        </w:rPr>
        <w:t>miliar</w:t>
      </w:r>
      <w:proofErr w:type="spellEnd"/>
      <w:r w:rsidRPr="00560BEC">
        <w:rPr>
          <w:rFonts w:ascii="Times New Roman" w:hAnsi="Times New Roman" w:cs="Times New Roman"/>
        </w:rPr>
        <w:t xml:space="preserve"> </w:t>
      </w:r>
      <w:proofErr w:type="spellStart"/>
      <w:r w:rsidRPr="00560BEC">
        <w:rPr>
          <w:rFonts w:ascii="Times New Roman" w:hAnsi="Times New Roman" w:cs="Times New Roman"/>
        </w:rPr>
        <w:t>operasi</w:t>
      </w:r>
      <w:proofErr w:type="spellEnd"/>
      <w:r w:rsidRPr="00560BEC">
        <w:rPr>
          <w:rFonts w:ascii="Times New Roman" w:hAnsi="Times New Roman" w:cs="Times New Roman"/>
        </w:rPr>
        <w:t xml:space="preserve"> </w:t>
      </w:r>
    </w:p>
    <w:p w14:paraId="6AAF28CA" w14:textId="1D57748C" w:rsidR="00BD56EC" w:rsidRPr="00560BEC" w:rsidRDefault="00BD56EC" w:rsidP="00BD56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 xml:space="preserve">Binary Search: ≈ 30 </w:t>
      </w:r>
      <w:proofErr w:type="spellStart"/>
      <w:r w:rsidRPr="00560BEC">
        <w:rPr>
          <w:rFonts w:ascii="Times New Roman" w:hAnsi="Times New Roman" w:cs="Times New Roman"/>
        </w:rPr>
        <w:t>operasi</w:t>
      </w:r>
      <w:proofErr w:type="spellEnd"/>
    </w:p>
    <w:p w14:paraId="7742F0DF" w14:textId="35F4201D" w:rsidR="00BD56EC" w:rsidRPr="00560BEC" w:rsidRDefault="00BD56EC" w:rsidP="00BD56EC">
      <w:pPr>
        <w:rPr>
          <w:rFonts w:ascii="Times New Roman" w:hAnsi="Times New Roman" w:cs="Times New Roman"/>
        </w:rPr>
      </w:pPr>
      <w:proofErr w:type="spellStart"/>
      <w:r w:rsidRPr="00560BEC">
        <w:rPr>
          <w:rFonts w:ascii="Times New Roman" w:hAnsi="Times New Roman" w:cs="Times New Roman"/>
        </w:rPr>
        <w:t>Grafik</w:t>
      </w:r>
      <w:proofErr w:type="spellEnd"/>
      <w:r w:rsidRPr="00560BEC">
        <w:rPr>
          <w:rFonts w:ascii="Times New Roman" w:hAnsi="Times New Roman" w:cs="Times New Roman"/>
        </w:rPr>
        <w:t xml:space="preserve"> </w:t>
      </w:r>
      <w:proofErr w:type="spellStart"/>
      <w:r w:rsidRPr="00560BEC">
        <w:rPr>
          <w:rFonts w:ascii="Times New Roman" w:hAnsi="Times New Roman" w:cs="Times New Roman"/>
        </w:rPr>
        <w:t>Pertumbuhan</w:t>
      </w:r>
      <w:proofErr w:type="spellEnd"/>
      <w:r w:rsidRPr="00560BEC">
        <w:rPr>
          <w:rFonts w:ascii="Times New Roman" w:hAnsi="Times New Roman" w:cs="Times New Roman"/>
        </w:rPr>
        <w:t xml:space="preserve"> </w:t>
      </w:r>
      <w:proofErr w:type="spellStart"/>
      <w:r w:rsidRPr="00560BEC">
        <w:rPr>
          <w:rFonts w:ascii="Times New Roman" w:hAnsi="Times New Roman" w:cs="Times New Roman"/>
        </w:rPr>
        <w:t>Kompleksitas</w:t>
      </w:r>
      <w:proofErr w:type="spellEnd"/>
      <w:r w:rsidRPr="00560BEC">
        <w:rPr>
          <w:rFonts w:ascii="Times New Roman" w:hAnsi="Times New Roman" w:cs="Times New Roman"/>
        </w:rPr>
        <w:t>:</w:t>
      </w:r>
    </w:p>
    <w:p w14:paraId="7680B9A1" w14:textId="5992D384" w:rsidR="00BD56EC" w:rsidRPr="00560BEC" w:rsidRDefault="00BD56EC" w:rsidP="00BD56EC">
      <w:pPr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drawing>
          <wp:inline distT="0" distB="0" distL="0" distR="0" wp14:anchorId="70C9514B" wp14:editId="03DCEFA4">
            <wp:extent cx="3657600" cy="1380067"/>
            <wp:effectExtent l="0" t="0" r="0" b="0"/>
            <wp:docPr id="1963527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2714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4408" cy="138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7E4E" w14:textId="77777777" w:rsidR="00BD56EC" w:rsidRPr="00560BEC" w:rsidRDefault="00BD56EC" w:rsidP="00671F38">
      <w:pPr>
        <w:rPr>
          <w:rFonts w:ascii="Times New Roman" w:hAnsi="Times New Roman" w:cs="Times New Roman"/>
        </w:rPr>
      </w:pPr>
    </w:p>
    <w:p w14:paraId="5B7E6E30" w14:textId="51ABB1F5" w:rsidR="00BD56EC" w:rsidRPr="00560BEC" w:rsidRDefault="00BD56EC" w:rsidP="002B7AFF">
      <w:pPr>
        <w:pStyle w:val="Heading2"/>
        <w:numPr>
          <w:ilvl w:val="0"/>
          <w:numId w:val="31"/>
        </w:numPr>
      </w:pPr>
      <w:bookmarkStart w:id="9" w:name="_Toc185833885"/>
      <w:r w:rsidRPr="00560BEC">
        <w:t xml:space="preserve">Kasus Rata </w:t>
      </w:r>
      <w:proofErr w:type="spellStart"/>
      <w:r w:rsidRPr="00560BEC">
        <w:t>Rata</w:t>
      </w:r>
      <w:bookmarkEnd w:id="9"/>
      <w:proofErr w:type="spellEnd"/>
      <w:r w:rsidRPr="00560BEC">
        <w:t xml:space="preserve"> </w:t>
      </w:r>
    </w:p>
    <w:p w14:paraId="1867544A" w14:textId="291655EF" w:rsidR="00BD56EC" w:rsidRPr="00560BEC" w:rsidRDefault="00BD56EC" w:rsidP="00BD56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id-ID"/>
        </w:rPr>
      </w:pPr>
      <w:r w:rsidRPr="00560BEC">
        <w:rPr>
          <w:rFonts w:ascii="Times New Roman" w:hAnsi="Times New Roman" w:cs="Times New Roman"/>
          <w:lang w:val="id-ID"/>
        </w:rPr>
        <w:t xml:space="preserve">Rata-rata jumlah perbandingan = log₂(n) </w:t>
      </w:r>
    </w:p>
    <w:p w14:paraId="6B686C82" w14:textId="2ECC3C48" w:rsidR="00BD56EC" w:rsidRPr="00560BEC" w:rsidRDefault="00BD56EC" w:rsidP="00BD56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  <w:lang w:val="id-ID"/>
        </w:rPr>
        <w:t>Kompleksitas = O(log n)</w:t>
      </w:r>
    </w:p>
    <w:p w14:paraId="5B730CD6" w14:textId="0D1518B9" w:rsidR="00BD56EC" w:rsidRPr="00560BEC" w:rsidRDefault="00BD56EC" w:rsidP="00BD56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560BEC">
        <w:rPr>
          <w:rFonts w:ascii="Times New Roman" w:hAnsi="Times New Roman" w:cs="Times New Roman"/>
        </w:rPr>
        <w:t>Contoh</w:t>
      </w:r>
      <w:proofErr w:type="spellEnd"/>
      <w:r w:rsidRPr="00560BEC">
        <w:rPr>
          <w:rFonts w:ascii="Times New Roman" w:hAnsi="Times New Roman" w:cs="Times New Roman"/>
        </w:rPr>
        <w:t>:</w:t>
      </w:r>
    </w:p>
    <w:p w14:paraId="3959DCEB" w14:textId="2E51F093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lastRenderedPageBreak/>
        <w:drawing>
          <wp:inline distT="0" distB="0" distL="0" distR="0" wp14:anchorId="188705EE" wp14:editId="792A4CDF">
            <wp:extent cx="3854450" cy="2101657"/>
            <wp:effectExtent l="0" t="0" r="0" b="0"/>
            <wp:docPr id="14358300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30042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536" cy="210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9A54" w14:textId="77777777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  <w:proofErr w:type="spellStart"/>
      <w:r w:rsidRPr="00560BEC">
        <w:rPr>
          <w:rFonts w:ascii="Times New Roman" w:hAnsi="Times New Roman" w:cs="Times New Roman"/>
        </w:rPr>
        <w:t>Mencari</w:t>
      </w:r>
      <w:proofErr w:type="spellEnd"/>
      <w:r w:rsidRPr="00560BEC">
        <w:rPr>
          <w:rFonts w:ascii="Times New Roman" w:hAnsi="Times New Roman" w:cs="Times New Roman"/>
        </w:rPr>
        <w:t xml:space="preserve"> NIK 1001:</w:t>
      </w:r>
    </w:p>
    <w:p w14:paraId="1CA1310E" w14:textId="77777777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>Level 1: check 1004 (mid=3)</w:t>
      </w:r>
    </w:p>
    <w:p w14:paraId="6EE3A3D3" w14:textId="77777777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>Level 2: check 1002 (mid=1)</w:t>
      </w:r>
    </w:p>
    <w:p w14:paraId="2E10C945" w14:textId="77777777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>Level 3: check 1001 (mid=0)</w:t>
      </w:r>
    </w:p>
    <w:p w14:paraId="55061A08" w14:textId="77777777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 xml:space="preserve">Total: 3 </w:t>
      </w:r>
      <w:proofErr w:type="spellStart"/>
      <w:r w:rsidRPr="00560BEC">
        <w:rPr>
          <w:rFonts w:ascii="Times New Roman" w:hAnsi="Times New Roman" w:cs="Times New Roman"/>
        </w:rPr>
        <w:t>perbandingan</w:t>
      </w:r>
      <w:proofErr w:type="spellEnd"/>
    </w:p>
    <w:p w14:paraId="6621870F" w14:textId="77777777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</w:p>
    <w:p w14:paraId="2F4748B4" w14:textId="77777777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  <w:proofErr w:type="spellStart"/>
      <w:r w:rsidRPr="00560BEC">
        <w:rPr>
          <w:rFonts w:ascii="Times New Roman" w:hAnsi="Times New Roman" w:cs="Times New Roman"/>
        </w:rPr>
        <w:t>Mencari</w:t>
      </w:r>
      <w:proofErr w:type="spellEnd"/>
      <w:r w:rsidRPr="00560BEC">
        <w:rPr>
          <w:rFonts w:ascii="Times New Roman" w:hAnsi="Times New Roman" w:cs="Times New Roman"/>
        </w:rPr>
        <w:t xml:space="preserve"> NIK 1004:</w:t>
      </w:r>
    </w:p>
    <w:p w14:paraId="5CBCFDB3" w14:textId="77777777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>Level 1: check 1004 (mid=3)</w:t>
      </w:r>
    </w:p>
    <w:p w14:paraId="595DB3D6" w14:textId="77777777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 xml:space="preserve">Total: 1 </w:t>
      </w:r>
      <w:proofErr w:type="spellStart"/>
      <w:r w:rsidRPr="00560BEC">
        <w:rPr>
          <w:rFonts w:ascii="Times New Roman" w:hAnsi="Times New Roman" w:cs="Times New Roman"/>
        </w:rPr>
        <w:t>perbandingan</w:t>
      </w:r>
      <w:proofErr w:type="spellEnd"/>
    </w:p>
    <w:p w14:paraId="7AC90396" w14:textId="77777777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</w:p>
    <w:p w14:paraId="0C9B9272" w14:textId="77777777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  <w:proofErr w:type="spellStart"/>
      <w:r w:rsidRPr="00560BEC">
        <w:rPr>
          <w:rFonts w:ascii="Times New Roman" w:hAnsi="Times New Roman" w:cs="Times New Roman"/>
        </w:rPr>
        <w:t>Mencari</w:t>
      </w:r>
      <w:proofErr w:type="spellEnd"/>
      <w:r w:rsidRPr="00560BEC">
        <w:rPr>
          <w:rFonts w:ascii="Times New Roman" w:hAnsi="Times New Roman" w:cs="Times New Roman"/>
        </w:rPr>
        <w:t xml:space="preserve"> NIK 1008:</w:t>
      </w:r>
    </w:p>
    <w:p w14:paraId="474DEA1E" w14:textId="77777777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>Level 1: check 1004 (mid=3)</w:t>
      </w:r>
    </w:p>
    <w:p w14:paraId="131B5E69" w14:textId="77777777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>Level 2: check 1006 (mid=5)</w:t>
      </w:r>
    </w:p>
    <w:p w14:paraId="1C01AFFF" w14:textId="77777777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>Level 3: check 1008 (mid=7)</w:t>
      </w:r>
    </w:p>
    <w:p w14:paraId="6B45E76B" w14:textId="07C998EA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 xml:space="preserve">Total: 3 </w:t>
      </w:r>
      <w:proofErr w:type="spellStart"/>
      <w:r w:rsidRPr="00560BEC">
        <w:rPr>
          <w:rFonts w:ascii="Times New Roman" w:hAnsi="Times New Roman" w:cs="Times New Roman"/>
        </w:rPr>
        <w:t>perbandingan</w:t>
      </w:r>
      <w:proofErr w:type="spellEnd"/>
    </w:p>
    <w:p w14:paraId="6E14A714" w14:textId="77777777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</w:p>
    <w:p w14:paraId="229E9DB6" w14:textId="77777777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  <w:proofErr w:type="spellStart"/>
      <w:r w:rsidRPr="00560BEC">
        <w:rPr>
          <w:rFonts w:ascii="Times New Roman" w:hAnsi="Times New Roman" w:cs="Times New Roman"/>
        </w:rPr>
        <w:t>Untuk</w:t>
      </w:r>
      <w:proofErr w:type="spellEnd"/>
      <w:r w:rsidRPr="00560BEC">
        <w:rPr>
          <w:rFonts w:ascii="Times New Roman" w:hAnsi="Times New Roman" w:cs="Times New Roman"/>
        </w:rPr>
        <w:t xml:space="preserve"> n = 8 </w:t>
      </w:r>
      <w:proofErr w:type="spellStart"/>
      <w:r w:rsidRPr="00560BEC">
        <w:rPr>
          <w:rFonts w:ascii="Times New Roman" w:hAnsi="Times New Roman" w:cs="Times New Roman"/>
        </w:rPr>
        <w:t>elemen</w:t>
      </w:r>
      <w:proofErr w:type="spellEnd"/>
      <w:r w:rsidRPr="00560BEC">
        <w:rPr>
          <w:rFonts w:ascii="Times New Roman" w:hAnsi="Times New Roman" w:cs="Times New Roman"/>
        </w:rPr>
        <w:t>:</w:t>
      </w:r>
    </w:p>
    <w:p w14:paraId="3A15140D" w14:textId="0AA8692C" w:rsidR="00BD56EC" w:rsidRPr="00560BEC" w:rsidRDefault="00BD56EC" w:rsidP="00BD56EC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 xml:space="preserve">Best case: 1 </w:t>
      </w:r>
      <w:proofErr w:type="spellStart"/>
      <w:r w:rsidRPr="00560BEC">
        <w:rPr>
          <w:rFonts w:ascii="Times New Roman" w:hAnsi="Times New Roman" w:cs="Times New Roman"/>
        </w:rPr>
        <w:t>perbandingan</w:t>
      </w:r>
      <w:proofErr w:type="spellEnd"/>
    </w:p>
    <w:p w14:paraId="55AF14C2" w14:textId="79D773E7" w:rsidR="00BD56EC" w:rsidRPr="00560BEC" w:rsidRDefault="00BD56EC" w:rsidP="00BD56EC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 xml:space="preserve">Worst case: 3 </w:t>
      </w:r>
      <w:proofErr w:type="spellStart"/>
      <w:r w:rsidRPr="00560BEC">
        <w:rPr>
          <w:rFonts w:ascii="Times New Roman" w:hAnsi="Times New Roman" w:cs="Times New Roman"/>
        </w:rPr>
        <w:t>perbandingan</w:t>
      </w:r>
      <w:proofErr w:type="spellEnd"/>
      <w:r w:rsidRPr="00560BEC">
        <w:rPr>
          <w:rFonts w:ascii="Times New Roman" w:hAnsi="Times New Roman" w:cs="Times New Roman"/>
        </w:rPr>
        <w:t xml:space="preserve"> (log</w:t>
      </w:r>
      <w:proofErr w:type="gramStart"/>
      <w:r w:rsidRPr="00560BEC">
        <w:rPr>
          <w:rFonts w:ascii="Times New Roman" w:hAnsi="Times New Roman" w:cs="Times New Roman"/>
        </w:rPr>
        <w:t>₂(</w:t>
      </w:r>
      <w:proofErr w:type="gramEnd"/>
      <w:r w:rsidRPr="00560BEC">
        <w:rPr>
          <w:rFonts w:ascii="Times New Roman" w:hAnsi="Times New Roman" w:cs="Times New Roman"/>
        </w:rPr>
        <w:t>8) = 3)</w:t>
      </w:r>
    </w:p>
    <w:p w14:paraId="38BC2EBE" w14:textId="59866A97" w:rsidR="00BD56EC" w:rsidRPr="00560BEC" w:rsidRDefault="00BD56EC" w:rsidP="00BD56EC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>Average case:</w:t>
      </w:r>
    </w:p>
    <w:p w14:paraId="66EA99C4" w14:textId="144EBB81" w:rsidR="00BD56EC" w:rsidRPr="00560BEC" w:rsidRDefault="00BD56EC" w:rsidP="00BD56EC">
      <w:pPr>
        <w:pStyle w:val="ListParagraph"/>
        <w:ind w:left="1440"/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 xml:space="preserve"> </w:t>
      </w:r>
      <w:proofErr w:type="spellStart"/>
      <w:r w:rsidRPr="00560BEC">
        <w:rPr>
          <w:rFonts w:ascii="Times New Roman" w:hAnsi="Times New Roman" w:cs="Times New Roman"/>
        </w:rPr>
        <w:t>Jumlah</w:t>
      </w:r>
      <w:proofErr w:type="spellEnd"/>
      <w:r w:rsidRPr="00560BEC">
        <w:rPr>
          <w:rFonts w:ascii="Times New Roman" w:hAnsi="Times New Roman" w:cs="Times New Roman"/>
        </w:rPr>
        <w:t xml:space="preserve"> total </w:t>
      </w:r>
      <w:proofErr w:type="spellStart"/>
      <w:r w:rsidRPr="00560BEC">
        <w:rPr>
          <w:rFonts w:ascii="Times New Roman" w:hAnsi="Times New Roman" w:cs="Times New Roman"/>
        </w:rPr>
        <w:t>perbandingan</w:t>
      </w:r>
      <w:proofErr w:type="spellEnd"/>
      <w:r w:rsidRPr="00560BEC">
        <w:rPr>
          <w:rFonts w:ascii="Times New Roman" w:hAnsi="Times New Roman" w:cs="Times New Roman"/>
        </w:rPr>
        <w:t xml:space="preserve"> </w:t>
      </w:r>
      <w:proofErr w:type="spellStart"/>
      <w:r w:rsidRPr="00560BEC">
        <w:rPr>
          <w:rFonts w:ascii="Times New Roman" w:hAnsi="Times New Roman" w:cs="Times New Roman"/>
        </w:rPr>
        <w:t>untuk</w:t>
      </w:r>
      <w:proofErr w:type="spellEnd"/>
      <w:r w:rsidRPr="00560BEC">
        <w:rPr>
          <w:rFonts w:ascii="Times New Roman" w:hAnsi="Times New Roman" w:cs="Times New Roman"/>
        </w:rPr>
        <w:t xml:space="preserve"> </w:t>
      </w:r>
      <w:proofErr w:type="spellStart"/>
      <w:r w:rsidRPr="00560BEC">
        <w:rPr>
          <w:rFonts w:ascii="Times New Roman" w:hAnsi="Times New Roman" w:cs="Times New Roman"/>
        </w:rPr>
        <w:t>semua</w:t>
      </w:r>
      <w:proofErr w:type="spellEnd"/>
      <w:r w:rsidRPr="00560BEC">
        <w:rPr>
          <w:rFonts w:ascii="Times New Roman" w:hAnsi="Times New Roman" w:cs="Times New Roman"/>
        </w:rPr>
        <w:t xml:space="preserve"> </w:t>
      </w:r>
      <w:proofErr w:type="spellStart"/>
      <w:r w:rsidRPr="00560BEC">
        <w:rPr>
          <w:rFonts w:ascii="Times New Roman" w:hAnsi="Times New Roman" w:cs="Times New Roman"/>
        </w:rPr>
        <w:t>kemungkinan</w:t>
      </w:r>
      <w:proofErr w:type="spellEnd"/>
      <w:r w:rsidRPr="00560BEC">
        <w:rPr>
          <w:rFonts w:ascii="Times New Roman" w:hAnsi="Times New Roman" w:cs="Times New Roman"/>
        </w:rPr>
        <w:t xml:space="preserve"> </w:t>
      </w:r>
      <w:proofErr w:type="spellStart"/>
      <w:r w:rsidRPr="00560BEC">
        <w:rPr>
          <w:rFonts w:ascii="Times New Roman" w:hAnsi="Times New Roman" w:cs="Times New Roman"/>
        </w:rPr>
        <w:t>dibagi</w:t>
      </w:r>
      <w:proofErr w:type="spellEnd"/>
      <w:r w:rsidRPr="00560BEC">
        <w:rPr>
          <w:rFonts w:ascii="Times New Roman" w:hAnsi="Times New Roman" w:cs="Times New Roman"/>
        </w:rPr>
        <w:t xml:space="preserve"> </w:t>
      </w:r>
      <w:proofErr w:type="spellStart"/>
      <w:r w:rsidRPr="00560BEC">
        <w:rPr>
          <w:rFonts w:ascii="Times New Roman" w:hAnsi="Times New Roman" w:cs="Times New Roman"/>
        </w:rPr>
        <w:t>jumlah</w:t>
      </w:r>
      <w:proofErr w:type="spellEnd"/>
      <w:r w:rsidRPr="00560BEC">
        <w:rPr>
          <w:rFonts w:ascii="Times New Roman" w:hAnsi="Times New Roman" w:cs="Times New Roman"/>
        </w:rPr>
        <w:t xml:space="preserve"> </w:t>
      </w:r>
      <w:proofErr w:type="spellStart"/>
      <w:r w:rsidRPr="00560BEC">
        <w:rPr>
          <w:rFonts w:ascii="Times New Roman" w:hAnsi="Times New Roman" w:cs="Times New Roman"/>
        </w:rPr>
        <w:t>elemen</w:t>
      </w:r>
      <w:proofErr w:type="spellEnd"/>
      <w:r w:rsidRPr="00560BEC">
        <w:rPr>
          <w:rFonts w:ascii="Times New Roman" w:hAnsi="Times New Roman" w:cs="Times New Roman"/>
        </w:rPr>
        <w:t>.</w:t>
      </w:r>
    </w:p>
    <w:p w14:paraId="5119E0EC" w14:textId="77777777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</w:p>
    <w:p w14:paraId="516A2CA2" w14:textId="77777777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</w:p>
    <w:p w14:paraId="1F86E998" w14:textId="77777777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</w:p>
    <w:p w14:paraId="6D8BBC29" w14:textId="77777777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</w:p>
    <w:p w14:paraId="373F7243" w14:textId="77777777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</w:p>
    <w:p w14:paraId="68D6AD13" w14:textId="77777777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  <w:proofErr w:type="spellStart"/>
      <w:r w:rsidRPr="00560BEC">
        <w:rPr>
          <w:rFonts w:ascii="Times New Roman" w:hAnsi="Times New Roman" w:cs="Times New Roman"/>
        </w:rPr>
        <w:t>Misalnya</w:t>
      </w:r>
      <w:proofErr w:type="spellEnd"/>
      <w:r w:rsidRPr="00560BEC">
        <w:rPr>
          <w:rFonts w:ascii="Times New Roman" w:hAnsi="Times New Roman" w:cs="Times New Roman"/>
        </w:rPr>
        <w:t>:</w:t>
      </w:r>
    </w:p>
    <w:p w14:paraId="0EBAAEF6" w14:textId="77777777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 xml:space="preserve">NIK 1001: 3 </w:t>
      </w:r>
      <w:proofErr w:type="spellStart"/>
      <w:r w:rsidRPr="00560BEC">
        <w:rPr>
          <w:rFonts w:ascii="Times New Roman" w:hAnsi="Times New Roman" w:cs="Times New Roman"/>
        </w:rPr>
        <w:t>perbandingan</w:t>
      </w:r>
      <w:proofErr w:type="spellEnd"/>
    </w:p>
    <w:p w14:paraId="2AD6CCEA" w14:textId="77777777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 xml:space="preserve">NIK 1002: 3 </w:t>
      </w:r>
      <w:proofErr w:type="spellStart"/>
      <w:r w:rsidRPr="00560BEC">
        <w:rPr>
          <w:rFonts w:ascii="Times New Roman" w:hAnsi="Times New Roman" w:cs="Times New Roman"/>
        </w:rPr>
        <w:t>perbandingan</w:t>
      </w:r>
      <w:proofErr w:type="spellEnd"/>
    </w:p>
    <w:p w14:paraId="0D7FF3AB" w14:textId="77777777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 xml:space="preserve">NIK 1003: 2 </w:t>
      </w:r>
      <w:proofErr w:type="spellStart"/>
      <w:r w:rsidRPr="00560BEC">
        <w:rPr>
          <w:rFonts w:ascii="Times New Roman" w:hAnsi="Times New Roman" w:cs="Times New Roman"/>
        </w:rPr>
        <w:t>perbandingan</w:t>
      </w:r>
      <w:proofErr w:type="spellEnd"/>
    </w:p>
    <w:p w14:paraId="00B3A59E" w14:textId="77777777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 xml:space="preserve">NIK 1004: 1 </w:t>
      </w:r>
      <w:proofErr w:type="spellStart"/>
      <w:r w:rsidRPr="00560BEC">
        <w:rPr>
          <w:rFonts w:ascii="Times New Roman" w:hAnsi="Times New Roman" w:cs="Times New Roman"/>
        </w:rPr>
        <w:t>perbandingan</w:t>
      </w:r>
      <w:proofErr w:type="spellEnd"/>
    </w:p>
    <w:p w14:paraId="06E53E3F" w14:textId="77777777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 xml:space="preserve">NIK 1005: 2 </w:t>
      </w:r>
      <w:proofErr w:type="spellStart"/>
      <w:r w:rsidRPr="00560BEC">
        <w:rPr>
          <w:rFonts w:ascii="Times New Roman" w:hAnsi="Times New Roman" w:cs="Times New Roman"/>
        </w:rPr>
        <w:t>perbandingan</w:t>
      </w:r>
      <w:proofErr w:type="spellEnd"/>
    </w:p>
    <w:p w14:paraId="2391B1EF" w14:textId="77777777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 xml:space="preserve">NIK 1006: 3 </w:t>
      </w:r>
      <w:proofErr w:type="spellStart"/>
      <w:r w:rsidRPr="00560BEC">
        <w:rPr>
          <w:rFonts w:ascii="Times New Roman" w:hAnsi="Times New Roman" w:cs="Times New Roman"/>
        </w:rPr>
        <w:t>perbandingan</w:t>
      </w:r>
      <w:proofErr w:type="spellEnd"/>
    </w:p>
    <w:p w14:paraId="2763E1E6" w14:textId="77777777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lastRenderedPageBreak/>
        <w:t xml:space="preserve">NIK 1007: 3 </w:t>
      </w:r>
      <w:proofErr w:type="spellStart"/>
      <w:r w:rsidRPr="00560BEC">
        <w:rPr>
          <w:rFonts w:ascii="Times New Roman" w:hAnsi="Times New Roman" w:cs="Times New Roman"/>
        </w:rPr>
        <w:t>perbandingan</w:t>
      </w:r>
      <w:proofErr w:type="spellEnd"/>
    </w:p>
    <w:p w14:paraId="3DDDFC00" w14:textId="77777777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 xml:space="preserve">NIK 1008: 3 </w:t>
      </w:r>
      <w:proofErr w:type="spellStart"/>
      <w:r w:rsidRPr="00560BEC">
        <w:rPr>
          <w:rFonts w:ascii="Times New Roman" w:hAnsi="Times New Roman" w:cs="Times New Roman"/>
        </w:rPr>
        <w:t>perbandingan</w:t>
      </w:r>
      <w:proofErr w:type="spellEnd"/>
    </w:p>
    <w:p w14:paraId="08195A1E" w14:textId="77777777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</w:p>
    <w:p w14:paraId="12623C59" w14:textId="0FFE0C57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 xml:space="preserve">Rata-rata = (3+3+2+1+2+3+3+3)/8 = 2.5 </w:t>
      </w:r>
      <w:proofErr w:type="spellStart"/>
      <w:r w:rsidRPr="00560BEC">
        <w:rPr>
          <w:rFonts w:ascii="Times New Roman" w:hAnsi="Times New Roman" w:cs="Times New Roman"/>
        </w:rPr>
        <w:t>atau</w:t>
      </w:r>
      <w:proofErr w:type="spellEnd"/>
      <w:r w:rsidRPr="00560BEC">
        <w:rPr>
          <w:rFonts w:ascii="Times New Roman" w:hAnsi="Times New Roman" w:cs="Times New Roman"/>
        </w:rPr>
        <w:t xml:space="preserve"> log</w:t>
      </w:r>
      <w:proofErr w:type="gramStart"/>
      <w:r w:rsidRPr="00560BEC">
        <w:rPr>
          <w:rFonts w:ascii="Times New Roman" w:hAnsi="Times New Roman" w:cs="Times New Roman"/>
        </w:rPr>
        <w:t>₂(</w:t>
      </w:r>
      <w:proofErr w:type="gramEnd"/>
      <w:r w:rsidRPr="00560BEC">
        <w:rPr>
          <w:rFonts w:ascii="Times New Roman" w:hAnsi="Times New Roman" w:cs="Times New Roman"/>
        </w:rPr>
        <w:t>8)</w:t>
      </w:r>
    </w:p>
    <w:p w14:paraId="57D6A178" w14:textId="77777777" w:rsidR="00BD56EC" w:rsidRPr="00560BEC" w:rsidRDefault="00BD56EC" w:rsidP="00BD56EC">
      <w:pPr>
        <w:pStyle w:val="ListParagraph"/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 xml:space="preserve">Kesimpulan </w:t>
      </w:r>
      <w:proofErr w:type="spellStart"/>
      <w:r w:rsidRPr="00560BEC">
        <w:rPr>
          <w:rFonts w:ascii="Times New Roman" w:hAnsi="Times New Roman" w:cs="Times New Roman"/>
        </w:rPr>
        <w:t>nya</w:t>
      </w:r>
      <w:proofErr w:type="spellEnd"/>
      <w:r w:rsidRPr="00560BEC">
        <w:rPr>
          <w:rFonts w:ascii="Times New Roman" w:hAnsi="Times New Roman" w:cs="Times New Roman"/>
        </w:rPr>
        <w:t>. r</w:t>
      </w:r>
      <w:r w:rsidRPr="00560BEC">
        <w:rPr>
          <w:rFonts w:ascii="Times New Roman" w:hAnsi="Times New Roman" w:cs="Times New Roman"/>
        </w:rPr>
        <w:t xml:space="preserve">ata-rata </w:t>
      </w:r>
      <w:proofErr w:type="spellStart"/>
      <w:r w:rsidRPr="00560BEC">
        <w:rPr>
          <w:rFonts w:ascii="Times New Roman" w:hAnsi="Times New Roman" w:cs="Times New Roman"/>
        </w:rPr>
        <w:t>jumlah</w:t>
      </w:r>
      <w:proofErr w:type="spellEnd"/>
      <w:r w:rsidRPr="00560BEC">
        <w:rPr>
          <w:rFonts w:ascii="Times New Roman" w:hAnsi="Times New Roman" w:cs="Times New Roman"/>
        </w:rPr>
        <w:t xml:space="preserve"> </w:t>
      </w:r>
      <w:proofErr w:type="spellStart"/>
      <w:r w:rsidRPr="00560BEC">
        <w:rPr>
          <w:rFonts w:ascii="Times New Roman" w:hAnsi="Times New Roman" w:cs="Times New Roman"/>
        </w:rPr>
        <w:t>perbandingan</w:t>
      </w:r>
      <w:proofErr w:type="spellEnd"/>
      <w:r w:rsidRPr="00560BEC">
        <w:rPr>
          <w:rFonts w:ascii="Times New Roman" w:hAnsi="Times New Roman" w:cs="Times New Roman"/>
        </w:rPr>
        <w:t xml:space="preserve"> ≈ log₂(n) Karena: </w:t>
      </w:r>
    </w:p>
    <w:p w14:paraId="15A36EBD" w14:textId="2A8F01DC" w:rsidR="00BD56EC" w:rsidRPr="00560BEC" w:rsidRDefault="00BD56EC" w:rsidP="00BD56EC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proofErr w:type="spellStart"/>
      <w:r w:rsidRPr="00560BEC">
        <w:rPr>
          <w:rFonts w:ascii="Times New Roman" w:hAnsi="Times New Roman" w:cs="Times New Roman"/>
        </w:rPr>
        <w:t>Setiap</w:t>
      </w:r>
      <w:proofErr w:type="spellEnd"/>
      <w:r w:rsidRPr="00560BEC">
        <w:rPr>
          <w:rFonts w:ascii="Times New Roman" w:hAnsi="Times New Roman" w:cs="Times New Roman"/>
        </w:rPr>
        <w:t xml:space="preserve"> level </w:t>
      </w:r>
      <w:proofErr w:type="spellStart"/>
      <w:r w:rsidRPr="00560BEC">
        <w:rPr>
          <w:rFonts w:ascii="Times New Roman" w:hAnsi="Times New Roman" w:cs="Times New Roman"/>
        </w:rPr>
        <w:t>membagi</w:t>
      </w:r>
      <w:proofErr w:type="spellEnd"/>
      <w:r w:rsidRPr="00560BEC">
        <w:rPr>
          <w:rFonts w:ascii="Times New Roman" w:hAnsi="Times New Roman" w:cs="Times New Roman"/>
        </w:rPr>
        <w:t xml:space="preserve"> data </w:t>
      </w:r>
      <w:proofErr w:type="spellStart"/>
      <w:r w:rsidRPr="00560BEC">
        <w:rPr>
          <w:rFonts w:ascii="Times New Roman" w:hAnsi="Times New Roman" w:cs="Times New Roman"/>
        </w:rPr>
        <w:t>menjadi</w:t>
      </w:r>
      <w:proofErr w:type="spellEnd"/>
      <w:r w:rsidRPr="00560BEC">
        <w:rPr>
          <w:rFonts w:ascii="Times New Roman" w:hAnsi="Times New Roman" w:cs="Times New Roman"/>
        </w:rPr>
        <w:t xml:space="preserve"> 2 </w:t>
      </w:r>
    </w:p>
    <w:p w14:paraId="493087B2" w14:textId="4B471CED" w:rsidR="00BD56EC" w:rsidRPr="00560BEC" w:rsidRDefault="00BD56EC" w:rsidP="00BD56EC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proofErr w:type="spellStart"/>
      <w:r w:rsidRPr="00560BEC">
        <w:rPr>
          <w:rFonts w:ascii="Times New Roman" w:hAnsi="Times New Roman" w:cs="Times New Roman"/>
        </w:rPr>
        <w:t>Jumlah</w:t>
      </w:r>
      <w:proofErr w:type="spellEnd"/>
      <w:r w:rsidRPr="00560BEC">
        <w:rPr>
          <w:rFonts w:ascii="Times New Roman" w:hAnsi="Times New Roman" w:cs="Times New Roman"/>
        </w:rPr>
        <w:t xml:space="preserve"> level = log₂(n) </w:t>
      </w:r>
    </w:p>
    <w:p w14:paraId="59B0AAEF" w14:textId="022D9F4C" w:rsidR="00BD56EC" w:rsidRPr="00560BEC" w:rsidRDefault="00BD56EC" w:rsidP="00BD56EC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 w:rsidRPr="00560BEC">
        <w:rPr>
          <w:rFonts w:ascii="Times New Roman" w:hAnsi="Times New Roman" w:cs="Times New Roman"/>
        </w:rPr>
        <w:t xml:space="preserve">Di </w:t>
      </w:r>
      <w:proofErr w:type="spellStart"/>
      <w:r w:rsidRPr="00560BEC">
        <w:rPr>
          <w:rFonts w:ascii="Times New Roman" w:hAnsi="Times New Roman" w:cs="Times New Roman"/>
        </w:rPr>
        <w:t>setiap</w:t>
      </w:r>
      <w:proofErr w:type="spellEnd"/>
      <w:r w:rsidRPr="00560BEC">
        <w:rPr>
          <w:rFonts w:ascii="Times New Roman" w:hAnsi="Times New Roman" w:cs="Times New Roman"/>
        </w:rPr>
        <w:t xml:space="preserve"> level </w:t>
      </w:r>
      <w:proofErr w:type="spellStart"/>
      <w:r w:rsidRPr="00560BEC">
        <w:rPr>
          <w:rFonts w:ascii="Times New Roman" w:hAnsi="Times New Roman" w:cs="Times New Roman"/>
        </w:rPr>
        <w:t>ada</w:t>
      </w:r>
      <w:proofErr w:type="spellEnd"/>
      <w:r w:rsidRPr="00560BEC">
        <w:rPr>
          <w:rFonts w:ascii="Times New Roman" w:hAnsi="Times New Roman" w:cs="Times New Roman"/>
        </w:rPr>
        <w:t xml:space="preserve"> 1 </w:t>
      </w:r>
      <w:proofErr w:type="spellStart"/>
      <w:r w:rsidRPr="00560BEC">
        <w:rPr>
          <w:rFonts w:ascii="Times New Roman" w:hAnsi="Times New Roman" w:cs="Times New Roman"/>
        </w:rPr>
        <w:t>perbandingan</w:t>
      </w:r>
      <w:proofErr w:type="spellEnd"/>
    </w:p>
    <w:p w14:paraId="5ED32E92" w14:textId="7388F070" w:rsidR="00D41F0B" w:rsidRPr="00560BEC" w:rsidRDefault="00000000" w:rsidP="00F9234E">
      <w:pPr>
        <w:pStyle w:val="Heading1"/>
      </w:pPr>
      <w:bookmarkStart w:id="10" w:name="_Toc185833886"/>
      <w:proofErr w:type="spellStart"/>
      <w:r w:rsidRPr="00560BEC">
        <w:t>Relasi</w:t>
      </w:r>
      <w:proofErr w:type="spellEnd"/>
      <w:r w:rsidRPr="00560BEC">
        <w:t xml:space="preserve"> rekuren dan kondisi awal:</w:t>
      </w:r>
      <w:bookmarkEnd w:id="10"/>
    </w:p>
    <w:p w14:paraId="5A2E869A" w14:textId="77777777" w:rsidR="00BD56EC" w:rsidRPr="00560BEC" w:rsidRDefault="00BD56EC">
      <w:pPr>
        <w:rPr>
          <w:rFonts w:ascii="Times New Roman" w:hAnsi="Times New Roman" w:cs="Times New Roman"/>
          <w:b/>
          <w:bCs/>
        </w:rPr>
      </w:pPr>
      <w:r w:rsidRPr="00560BEC">
        <w:rPr>
          <w:rFonts w:ascii="Times New Roman" w:hAnsi="Times New Roman" w:cs="Times New Roman"/>
          <w:b/>
          <w:bCs/>
        </w:rPr>
        <w:t xml:space="preserve">A. </w:t>
      </w:r>
      <w:proofErr w:type="spellStart"/>
      <w:r w:rsidRPr="00560BEC">
        <w:rPr>
          <w:rFonts w:ascii="Times New Roman" w:hAnsi="Times New Roman" w:cs="Times New Roman"/>
          <w:b/>
          <w:bCs/>
        </w:rPr>
        <w:t>Kondisi</w:t>
      </w:r>
      <w:proofErr w:type="spellEnd"/>
      <w:r w:rsidRPr="00560BEC">
        <w:rPr>
          <w:rFonts w:ascii="Times New Roman" w:hAnsi="Times New Roman" w:cs="Times New Roman"/>
          <w:b/>
          <w:bCs/>
        </w:rPr>
        <w:t xml:space="preserve"> Dasa</w:t>
      </w:r>
      <w:r w:rsidRPr="00560BEC">
        <w:rPr>
          <w:rFonts w:ascii="Times New Roman" w:hAnsi="Times New Roman" w:cs="Times New Roman"/>
          <w:b/>
          <w:bCs/>
        </w:rPr>
        <w:t>r</w:t>
      </w:r>
    </w:p>
    <w:p w14:paraId="46BC0824" w14:textId="77777777" w:rsidR="002B7AFF" w:rsidRDefault="00000000" w:rsidP="00BD56EC">
      <w:pPr>
        <w:rPr>
          <w:rFonts w:ascii="Times New Roman" w:hAnsi="Times New Roman" w:cs="Times New Roman"/>
        </w:rPr>
      </w:pPr>
      <w:proofErr w:type="spellStart"/>
      <w:r w:rsidRPr="00560BEC">
        <w:rPr>
          <w:rFonts w:ascii="Times New Roman" w:hAnsi="Times New Roman" w:cs="Times New Roman"/>
        </w:rPr>
        <w:t>Relasi</w:t>
      </w:r>
      <w:proofErr w:type="spellEnd"/>
      <w:r w:rsidRPr="00560BEC">
        <w:rPr>
          <w:rFonts w:ascii="Times New Roman" w:hAnsi="Times New Roman" w:cs="Times New Roman"/>
        </w:rPr>
        <w:t xml:space="preserve"> </w:t>
      </w:r>
      <w:proofErr w:type="spellStart"/>
      <w:r w:rsidRPr="00560BEC">
        <w:rPr>
          <w:rFonts w:ascii="Times New Roman" w:hAnsi="Times New Roman" w:cs="Times New Roman"/>
        </w:rPr>
        <w:t>rekuren</w:t>
      </w:r>
      <w:proofErr w:type="spellEnd"/>
      <w:r w:rsidRPr="00560BEC">
        <w:rPr>
          <w:rFonts w:ascii="Times New Roman" w:hAnsi="Times New Roman" w:cs="Times New Roman"/>
        </w:rPr>
        <w:t xml:space="preserve"> </w:t>
      </w:r>
      <w:proofErr w:type="spellStart"/>
      <w:r w:rsidRPr="00560BEC">
        <w:rPr>
          <w:rFonts w:ascii="Times New Roman" w:hAnsi="Times New Roman" w:cs="Times New Roman"/>
        </w:rPr>
        <w:t>untuk</w:t>
      </w:r>
      <w:proofErr w:type="spellEnd"/>
      <w:r w:rsidRPr="00560BEC">
        <w:rPr>
          <w:rFonts w:ascii="Times New Roman" w:hAnsi="Times New Roman" w:cs="Times New Roman"/>
        </w:rPr>
        <w:t xml:space="preserve"> </w:t>
      </w:r>
      <w:proofErr w:type="spellStart"/>
      <w:r w:rsidRPr="00560BEC">
        <w:rPr>
          <w:rFonts w:ascii="Times New Roman" w:hAnsi="Times New Roman" w:cs="Times New Roman"/>
        </w:rPr>
        <w:t>jumlah</w:t>
      </w:r>
      <w:proofErr w:type="spellEnd"/>
      <w:r w:rsidRPr="00560BEC">
        <w:rPr>
          <w:rFonts w:ascii="Times New Roman" w:hAnsi="Times New Roman" w:cs="Times New Roman"/>
        </w:rPr>
        <w:t xml:space="preserve"> </w:t>
      </w:r>
      <w:proofErr w:type="spellStart"/>
      <w:r w:rsidRPr="00560BEC">
        <w:rPr>
          <w:rFonts w:ascii="Times New Roman" w:hAnsi="Times New Roman" w:cs="Times New Roman"/>
        </w:rPr>
        <w:t>operasi</w:t>
      </w:r>
      <w:proofErr w:type="spellEnd"/>
      <w:r w:rsidRPr="00560BEC">
        <w:rPr>
          <w:rFonts w:ascii="Times New Roman" w:hAnsi="Times New Roman" w:cs="Times New Roman"/>
        </w:rPr>
        <w:t xml:space="preserve"> dasar:</w:t>
      </w:r>
      <w:r w:rsidRPr="00560BEC">
        <w:rPr>
          <w:rFonts w:ascii="Times New Roman" w:hAnsi="Times New Roman" w:cs="Times New Roman"/>
        </w:rPr>
        <w:br/>
      </w:r>
      <w:proofErr w:type="spellStart"/>
      <w:r w:rsidRPr="00560BEC">
        <w:rPr>
          <w:rFonts w:ascii="Times New Roman" w:hAnsi="Times New Roman" w:cs="Times New Roman"/>
        </w:rPr>
        <w:t>Kondisi</w:t>
      </w:r>
      <w:proofErr w:type="spellEnd"/>
      <w:r w:rsidRPr="00560BEC">
        <w:rPr>
          <w:rFonts w:ascii="Times New Roman" w:hAnsi="Times New Roman" w:cs="Times New Roman"/>
        </w:rPr>
        <w:t xml:space="preserve"> awal: </w:t>
      </w:r>
    </w:p>
    <w:p w14:paraId="66AE6F87" w14:textId="42D6D527" w:rsidR="00D41F0B" w:rsidRPr="002B7AFF" w:rsidRDefault="00000000" w:rsidP="00BD56EC">
      <w:pPr>
        <w:rPr>
          <w:rFonts w:ascii="Times New Roman" w:hAnsi="Times New Roman" w:cs="Times New Roman"/>
          <w:b/>
          <w:bCs/>
          <w:i/>
          <w:iCs/>
        </w:rPr>
      </w:pPr>
      <w:proofErr w:type="gramStart"/>
      <w:r w:rsidRPr="002B7AFF">
        <w:rPr>
          <w:rFonts w:ascii="Times New Roman" w:hAnsi="Times New Roman" w:cs="Times New Roman"/>
          <w:b/>
          <w:bCs/>
          <w:i/>
          <w:iCs/>
        </w:rPr>
        <w:t>C(</w:t>
      </w:r>
      <w:proofErr w:type="gramEnd"/>
      <w:r w:rsidRPr="002B7AFF">
        <w:rPr>
          <w:rFonts w:ascii="Times New Roman" w:hAnsi="Times New Roman" w:cs="Times New Roman"/>
          <w:b/>
          <w:bCs/>
          <w:i/>
          <w:iCs/>
        </w:rPr>
        <w:t>1) = O(1)</w:t>
      </w:r>
      <w:r w:rsidR="00BD56EC" w:rsidRPr="002B7AFF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BD56EC" w:rsidRPr="002B7AFF">
        <w:rPr>
          <w:rFonts w:ascii="Times New Roman" w:hAnsi="Times New Roman" w:cs="Times New Roman"/>
          <w:b/>
          <w:bCs/>
          <w:i/>
          <w:iCs/>
        </w:rPr>
        <w:t>atau</w:t>
      </w:r>
      <w:proofErr w:type="spellEnd"/>
      <w:r w:rsidR="00BD56EC" w:rsidRPr="002B7AFF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D56EC" w:rsidRPr="002B7AFF">
        <w:rPr>
          <w:rFonts w:ascii="Times New Roman" w:hAnsi="Times New Roman" w:cs="Times New Roman"/>
          <w:b/>
          <w:bCs/>
          <w:i/>
          <w:iCs/>
        </w:rPr>
        <w:t>T(1) = 1</w:t>
      </w:r>
      <w:r w:rsidR="00560BEC" w:rsidRPr="002B7AFF">
        <w:rPr>
          <w:rFonts w:ascii="Times New Roman" w:hAnsi="Times New Roman" w:cs="Times New Roman"/>
          <w:b/>
          <w:bCs/>
          <w:i/>
          <w:iCs/>
        </w:rPr>
        <w:t>.</w:t>
      </w:r>
    </w:p>
    <w:p w14:paraId="26060EC3" w14:textId="350E20DD" w:rsidR="00560BEC" w:rsidRPr="00560BEC" w:rsidRDefault="00560BEC" w:rsidP="00BD56EC">
      <w:pPr>
        <w:rPr>
          <w:rFonts w:ascii="Times New Roman" w:hAnsi="Times New Roman" w:cs="Times New Roman"/>
          <w:b/>
          <w:bCs/>
        </w:rPr>
      </w:pPr>
      <w:r w:rsidRPr="00560BEC">
        <w:rPr>
          <w:rFonts w:ascii="Times New Roman" w:hAnsi="Times New Roman" w:cs="Times New Roman"/>
          <w:b/>
          <w:bCs/>
        </w:rPr>
        <w:t xml:space="preserve">B. </w:t>
      </w:r>
      <w:proofErr w:type="spellStart"/>
      <w:r w:rsidRPr="00560BEC">
        <w:rPr>
          <w:rFonts w:ascii="Times New Roman" w:hAnsi="Times New Roman" w:cs="Times New Roman"/>
          <w:b/>
          <w:bCs/>
        </w:rPr>
        <w:t>Relasi</w:t>
      </w:r>
      <w:proofErr w:type="spellEnd"/>
      <w:r w:rsidRPr="00560BE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0BEC">
        <w:rPr>
          <w:rFonts w:ascii="Times New Roman" w:hAnsi="Times New Roman" w:cs="Times New Roman"/>
          <w:b/>
          <w:bCs/>
        </w:rPr>
        <w:t>Rekurensi</w:t>
      </w:r>
      <w:proofErr w:type="spellEnd"/>
    </w:p>
    <w:p w14:paraId="141179E5" w14:textId="15E6216C" w:rsidR="00560BEC" w:rsidRPr="00560BEC" w:rsidRDefault="00560BEC" w:rsidP="00BD56EC">
      <w:pPr>
        <w:rPr>
          <w:rFonts w:ascii="Times New Roman" w:hAnsi="Times New Roman" w:cs="Times New Roman"/>
          <w:b/>
          <w:bCs/>
          <w:i/>
          <w:iCs/>
        </w:rPr>
      </w:pPr>
      <w:r w:rsidRPr="00560BEC">
        <w:rPr>
          <w:rFonts w:ascii="Times New Roman" w:hAnsi="Times New Roman" w:cs="Times New Roman"/>
          <w:b/>
          <w:bCs/>
          <w:i/>
          <w:iCs/>
        </w:rPr>
        <w:t xml:space="preserve">T(n) = T(n/2) + 1, </w:t>
      </w:r>
      <w:proofErr w:type="spellStart"/>
      <w:r w:rsidRPr="00560BEC">
        <w:rPr>
          <w:rFonts w:ascii="Times New Roman" w:hAnsi="Times New Roman" w:cs="Times New Roman"/>
          <w:b/>
          <w:bCs/>
          <w:i/>
          <w:iCs/>
        </w:rPr>
        <w:t>untuk</w:t>
      </w:r>
      <w:proofErr w:type="spellEnd"/>
      <w:r w:rsidRPr="00560BEC">
        <w:rPr>
          <w:rFonts w:ascii="Times New Roman" w:hAnsi="Times New Roman" w:cs="Times New Roman"/>
          <w:b/>
          <w:bCs/>
          <w:i/>
          <w:iCs/>
        </w:rPr>
        <w:t xml:space="preserve"> n &gt; 1</w:t>
      </w:r>
    </w:p>
    <w:p w14:paraId="04915F83" w14:textId="77777777" w:rsidR="00560BEC" w:rsidRPr="00560BEC" w:rsidRDefault="00560BEC" w:rsidP="00560BEC">
      <w:pPr>
        <w:pStyle w:val="whitespace-pre-wrap"/>
      </w:pPr>
      <w:proofErr w:type="spellStart"/>
      <w:r w:rsidRPr="00560BEC">
        <w:t>Dimana</w:t>
      </w:r>
      <w:proofErr w:type="spellEnd"/>
      <w:r w:rsidRPr="00560BEC">
        <w:t>:</w:t>
      </w:r>
    </w:p>
    <w:p w14:paraId="5809CF86" w14:textId="77777777" w:rsidR="00560BEC" w:rsidRPr="00560BEC" w:rsidRDefault="00560BEC" w:rsidP="00560BEC">
      <w:pPr>
        <w:pStyle w:val="whitespace-normal"/>
        <w:numPr>
          <w:ilvl w:val="0"/>
          <w:numId w:val="23"/>
        </w:numPr>
      </w:pPr>
      <w:r w:rsidRPr="00560BEC">
        <w:t xml:space="preserve">T(n/2): Waktu untuk menyelesaikan </w:t>
      </w:r>
      <w:proofErr w:type="spellStart"/>
      <w:r w:rsidRPr="00560BEC">
        <w:t>subproblem</w:t>
      </w:r>
      <w:proofErr w:type="spellEnd"/>
      <w:r w:rsidRPr="00560BEC">
        <w:t xml:space="preserve"> setengah ukuran</w:t>
      </w:r>
    </w:p>
    <w:p w14:paraId="0B6B2498" w14:textId="77777777" w:rsidR="00560BEC" w:rsidRPr="00560BEC" w:rsidRDefault="00560BEC" w:rsidP="00560BEC">
      <w:pPr>
        <w:pStyle w:val="whitespace-normal"/>
        <w:numPr>
          <w:ilvl w:val="0"/>
          <w:numId w:val="23"/>
        </w:numPr>
      </w:pPr>
      <w:r w:rsidRPr="00560BEC">
        <w:t xml:space="preserve">1: Waktu untuk operasi perbandingan di setiap level </w:t>
      </w:r>
      <w:proofErr w:type="spellStart"/>
      <w:r w:rsidRPr="00560BEC">
        <w:t>rekursi</w:t>
      </w:r>
      <w:proofErr w:type="spellEnd"/>
    </w:p>
    <w:p w14:paraId="56432BF1" w14:textId="54A07D87" w:rsidR="00560BEC" w:rsidRPr="00560BEC" w:rsidRDefault="00560BEC" w:rsidP="00560BEC">
      <w:pPr>
        <w:pStyle w:val="Heading1"/>
        <w:rPr>
          <w:rFonts w:ascii="Times New Roman" w:hAnsi="Times New Roman" w:cs="Times New Roman"/>
        </w:rPr>
      </w:pPr>
      <w:bookmarkStart w:id="11" w:name="_Toc185833887"/>
      <w:proofErr w:type="spellStart"/>
      <w:r w:rsidRPr="00560BEC">
        <w:rPr>
          <w:rFonts w:ascii="Times New Roman" w:hAnsi="Times New Roman" w:cs="Times New Roman"/>
        </w:rPr>
        <w:t>Penyelesaian</w:t>
      </w:r>
      <w:proofErr w:type="spellEnd"/>
      <w:r w:rsidRPr="00560BEC">
        <w:rPr>
          <w:rFonts w:ascii="Times New Roman" w:hAnsi="Times New Roman" w:cs="Times New Roman"/>
        </w:rPr>
        <w:t xml:space="preserve"> Persamaan </w:t>
      </w:r>
      <w:proofErr w:type="spellStart"/>
      <w:r w:rsidRPr="00560BEC">
        <w:rPr>
          <w:rFonts w:ascii="Times New Roman" w:hAnsi="Times New Roman" w:cs="Times New Roman"/>
        </w:rPr>
        <w:t>Rekurensi</w:t>
      </w:r>
      <w:bookmarkEnd w:id="11"/>
      <w:proofErr w:type="spellEnd"/>
    </w:p>
    <w:p w14:paraId="21B0FBC6" w14:textId="18FDA194" w:rsidR="00560BEC" w:rsidRPr="00560BEC" w:rsidRDefault="00560BEC" w:rsidP="00F9234E">
      <w:pPr>
        <w:pStyle w:val="Heading2"/>
        <w:rPr>
          <w:lang w:val="id-ID" w:eastAsia="id-ID"/>
        </w:rPr>
      </w:pPr>
      <w:bookmarkStart w:id="12" w:name="_Toc185833888"/>
      <w:r w:rsidRPr="00560BEC">
        <w:rPr>
          <w:lang w:val="id-ID" w:eastAsia="id-ID"/>
        </w:rPr>
        <w:t xml:space="preserve">A. Ekspansi </w:t>
      </w:r>
      <w:proofErr w:type="spellStart"/>
      <w:r w:rsidRPr="00560BEC">
        <w:rPr>
          <w:lang w:val="id-ID" w:eastAsia="id-ID"/>
        </w:rPr>
        <w:t>Rekursif</w:t>
      </w:r>
      <w:bookmarkEnd w:id="12"/>
      <w:proofErr w:type="spellEnd"/>
    </w:p>
    <w:p w14:paraId="1B71DD04" w14:textId="77777777" w:rsidR="00560BEC" w:rsidRPr="00560BEC" w:rsidRDefault="00560BEC" w:rsidP="00560BE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BB2BF"/>
          <w:sz w:val="20"/>
          <w:szCs w:val="20"/>
          <w:shd w:val="clear" w:color="auto" w:fill="282C34"/>
          <w:lang w:val="id-ID" w:eastAsia="id-ID"/>
        </w:rPr>
      </w:pPr>
      <w:r w:rsidRPr="00560BEC">
        <w:rPr>
          <w:rFonts w:ascii="Times New Roman" w:eastAsia="Times New Roman" w:hAnsi="Times New Roman" w:cs="Times New Roman"/>
          <w:color w:val="ABB2BF"/>
          <w:sz w:val="20"/>
          <w:szCs w:val="20"/>
          <w:shd w:val="clear" w:color="auto" w:fill="282C34"/>
          <w:lang w:val="id-ID" w:eastAsia="id-ID"/>
        </w:rPr>
        <w:t>T(n) = T(n/2) + 1</w:t>
      </w:r>
    </w:p>
    <w:p w14:paraId="7A38AE94" w14:textId="77777777" w:rsidR="00560BEC" w:rsidRPr="00560BEC" w:rsidRDefault="00560BEC" w:rsidP="00560BE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BB2BF"/>
          <w:sz w:val="20"/>
          <w:szCs w:val="20"/>
          <w:shd w:val="clear" w:color="auto" w:fill="282C34"/>
          <w:lang w:val="id-ID" w:eastAsia="id-ID"/>
        </w:rPr>
      </w:pPr>
      <w:r w:rsidRPr="00560BEC">
        <w:rPr>
          <w:rFonts w:ascii="Times New Roman" w:eastAsia="Times New Roman" w:hAnsi="Times New Roman" w:cs="Times New Roman"/>
          <w:color w:val="ABB2BF"/>
          <w:sz w:val="20"/>
          <w:szCs w:val="20"/>
          <w:shd w:val="clear" w:color="auto" w:fill="282C34"/>
          <w:lang w:val="id-ID" w:eastAsia="id-ID"/>
        </w:rPr>
        <w:t xml:space="preserve">     = [T(n/4) + 1] + 1</w:t>
      </w:r>
    </w:p>
    <w:p w14:paraId="6B8E5295" w14:textId="77777777" w:rsidR="00560BEC" w:rsidRPr="00560BEC" w:rsidRDefault="00560BEC" w:rsidP="00560BE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BB2BF"/>
          <w:sz w:val="20"/>
          <w:szCs w:val="20"/>
          <w:shd w:val="clear" w:color="auto" w:fill="282C34"/>
          <w:lang w:val="id-ID" w:eastAsia="id-ID"/>
        </w:rPr>
      </w:pPr>
      <w:r w:rsidRPr="00560BEC">
        <w:rPr>
          <w:rFonts w:ascii="Times New Roman" w:eastAsia="Times New Roman" w:hAnsi="Times New Roman" w:cs="Times New Roman"/>
          <w:color w:val="ABB2BF"/>
          <w:sz w:val="20"/>
          <w:szCs w:val="20"/>
          <w:shd w:val="clear" w:color="auto" w:fill="282C34"/>
          <w:lang w:val="id-ID" w:eastAsia="id-ID"/>
        </w:rPr>
        <w:t xml:space="preserve">     = [T(n/8) + 1] + 1 + 1</w:t>
      </w:r>
    </w:p>
    <w:p w14:paraId="56BB40B3" w14:textId="0EBE35A7" w:rsidR="00560BEC" w:rsidRPr="00560BEC" w:rsidRDefault="00560BEC" w:rsidP="00560BE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ABB2BF"/>
          <w:sz w:val="20"/>
          <w:szCs w:val="20"/>
          <w:shd w:val="clear" w:color="auto" w:fill="282C34"/>
          <w:lang w:val="id-ID" w:eastAsia="id-ID"/>
        </w:rPr>
      </w:pPr>
      <w:r w:rsidRPr="00560BEC">
        <w:rPr>
          <w:rFonts w:ascii="Times New Roman" w:eastAsia="Times New Roman" w:hAnsi="Times New Roman" w:cs="Times New Roman"/>
          <w:color w:val="ABB2BF"/>
          <w:sz w:val="20"/>
          <w:szCs w:val="20"/>
          <w:shd w:val="clear" w:color="auto" w:fill="282C34"/>
          <w:lang w:val="id-ID" w:eastAsia="id-ID"/>
        </w:rPr>
        <w:t xml:space="preserve">     = [T(n/16) + 1] + 1 + 1 + 1</w:t>
      </w:r>
    </w:p>
    <w:p w14:paraId="59372CC8" w14:textId="7E351D8A" w:rsidR="00560BEC" w:rsidRPr="00560BEC" w:rsidRDefault="00560BEC" w:rsidP="00F9234E">
      <w:pPr>
        <w:pStyle w:val="Heading2"/>
        <w:rPr>
          <w:lang w:val="id-ID" w:eastAsia="id-ID"/>
        </w:rPr>
      </w:pPr>
      <w:bookmarkStart w:id="13" w:name="_Toc185833889"/>
      <w:r w:rsidRPr="00560BEC">
        <w:rPr>
          <w:lang w:val="id-ID" w:eastAsia="id-ID"/>
        </w:rPr>
        <w:t xml:space="preserve">B. Pola </w:t>
      </w:r>
      <w:proofErr w:type="spellStart"/>
      <w:r w:rsidRPr="00560BEC">
        <w:rPr>
          <w:lang w:val="id-ID" w:eastAsia="id-ID"/>
        </w:rPr>
        <w:t>Rekursi</w:t>
      </w:r>
      <w:bookmarkEnd w:id="13"/>
      <w:proofErr w:type="spellEnd"/>
    </w:p>
    <w:p w14:paraId="34BDCB33" w14:textId="77777777" w:rsidR="00560BEC" w:rsidRPr="00560BEC" w:rsidRDefault="00560BEC" w:rsidP="00560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560BE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Misalkan untuk n = 16:</w:t>
      </w:r>
    </w:p>
    <w:p w14:paraId="77F63E65" w14:textId="77777777" w:rsidR="00560BEC" w:rsidRPr="00560BEC" w:rsidRDefault="00560BEC" w:rsidP="00560BE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BB2BF"/>
          <w:sz w:val="20"/>
          <w:szCs w:val="20"/>
          <w:shd w:val="clear" w:color="auto" w:fill="282C34"/>
          <w:lang w:val="id-ID" w:eastAsia="id-ID"/>
        </w:rPr>
      </w:pPr>
      <w:r w:rsidRPr="00560BEC">
        <w:rPr>
          <w:rFonts w:ascii="Times New Roman" w:eastAsia="Times New Roman" w:hAnsi="Times New Roman" w:cs="Times New Roman"/>
          <w:color w:val="ABB2BF"/>
          <w:sz w:val="20"/>
          <w:szCs w:val="20"/>
          <w:shd w:val="clear" w:color="auto" w:fill="282C34"/>
          <w:lang w:val="id-ID" w:eastAsia="id-ID"/>
        </w:rPr>
        <w:t>Level 0: n = 16    → 1 operasi</w:t>
      </w:r>
    </w:p>
    <w:p w14:paraId="3CC4B33C" w14:textId="77777777" w:rsidR="00560BEC" w:rsidRPr="00560BEC" w:rsidRDefault="00560BEC" w:rsidP="00560BE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BB2BF"/>
          <w:sz w:val="20"/>
          <w:szCs w:val="20"/>
          <w:shd w:val="clear" w:color="auto" w:fill="282C34"/>
          <w:lang w:val="id-ID" w:eastAsia="id-ID"/>
        </w:rPr>
      </w:pPr>
      <w:r w:rsidRPr="00560BEC">
        <w:rPr>
          <w:rFonts w:ascii="Times New Roman" w:eastAsia="Times New Roman" w:hAnsi="Times New Roman" w:cs="Times New Roman"/>
          <w:color w:val="ABB2BF"/>
          <w:sz w:val="20"/>
          <w:szCs w:val="20"/>
          <w:shd w:val="clear" w:color="auto" w:fill="282C34"/>
          <w:lang w:val="id-ID" w:eastAsia="id-ID"/>
        </w:rPr>
        <w:t>Level 1: n = 8     → 1 operasi</w:t>
      </w:r>
    </w:p>
    <w:p w14:paraId="611CD917" w14:textId="77777777" w:rsidR="00560BEC" w:rsidRPr="00560BEC" w:rsidRDefault="00560BEC" w:rsidP="00560BE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BB2BF"/>
          <w:sz w:val="20"/>
          <w:szCs w:val="20"/>
          <w:shd w:val="clear" w:color="auto" w:fill="282C34"/>
          <w:lang w:val="id-ID" w:eastAsia="id-ID"/>
        </w:rPr>
      </w:pPr>
      <w:r w:rsidRPr="00560BEC">
        <w:rPr>
          <w:rFonts w:ascii="Times New Roman" w:eastAsia="Times New Roman" w:hAnsi="Times New Roman" w:cs="Times New Roman"/>
          <w:color w:val="ABB2BF"/>
          <w:sz w:val="20"/>
          <w:szCs w:val="20"/>
          <w:shd w:val="clear" w:color="auto" w:fill="282C34"/>
          <w:lang w:val="id-ID" w:eastAsia="id-ID"/>
        </w:rPr>
        <w:t>Level 2: n = 4     → 1 operasi</w:t>
      </w:r>
    </w:p>
    <w:p w14:paraId="2AC12E75" w14:textId="77777777" w:rsidR="00560BEC" w:rsidRPr="00560BEC" w:rsidRDefault="00560BEC" w:rsidP="00560BE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BB2BF"/>
          <w:sz w:val="20"/>
          <w:szCs w:val="20"/>
          <w:shd w:val="clear" w:color="auto" w:fill="282C34"/>
          <w:lang w:val="id-ID" w:eastAsia="id-ID"/>
        </w:rPr>
      </w:pPr>
      <w:r w:rsidRPr="00560BEC">
        <w:rPr>
          <w:rFonts w:ascii="Times New Roman" w:eastAsia="Times New Roman" w:hAnsi="Times New Roman" w:cs="Times New Roman"/>
          <w:color w:val="ABB2BF"/>
          <w:sz w:val="20"/>
          <w:szCs w:val="20"/>
          <w:shd w:val="clear" w:color="auto" w:fill="282C34"/>
          <w:lang w:val="id-ID" w:eastAsia="id-ID"/>
        </w:rPr>
        <w:t>Level 3: n = 2     → 1 operasi</w:t>
      </w:r>
    </w:p>
    <w:p w14:paraId="502015F2" w14:textId="77777777" w:rsidR="00560BEC" w:rsidRPr="00560BEC" w:rsidRDefault="00560BEC" w:rsidP="00560BE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ABB2BF"/>
          <w:sz w:val="20"/>
          <w:szCs w:val="20"/>
          <w:lang w:val="id-ID" w:eastAsia="id-ID"/>
        </w:rPr>
      </w:pPr>
      <w:r w:rsidRPr="00560BEC">
        <w:rPr>
          <w:rFonts w:ascii="Times New Roman" w:eastAsia="Times New Roman" w:hAnsi="Times New Roman" w:cs="Times New Roman"/>
          <w:color w:val="ABB2BF"/>
          <w:sz w:val="20"/>
          <w:szCs w:val="20"/>
          <w:shd w:val="clear" w:color="auto" w:fill="282C34"/>
          <w:lang w:val="id-ID" w:eastAsia="id-ID"/>
        </w:rPr>
        <w:t>Level 4: n = 1     → 1 operasi</w:t>
      </w:r>
    </w:p>
    <w:p w14:paraId="79F6BDC7" w14:textId="77777777" w:rsidR="00560BEC" w:rsidRPr="00560BEC" w:rsidRDefault="00560BEC" w:rsidP="00560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560BE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Total level = log₂(16) = 4</w:t>
      </w:r>
    </w:p>
    <w:p w14:paraId="2D0B7F40" w14:textId="77777777" w:rsidR="00560BEC" w:rsidRPr="00560BEC" w:rsidRDefault="00560BEC" w:rsidP="00F9234E">
      <w:pPr>
        <w:pStyle w:val="Heading2"/>
        <w:rPr>
          <w:lang w:val="id-ID" w:eastAsia="id-ID"/>
        </w:rPr>
      </w:pPr>
      <w:bookmarkStart w:id="14" w:name="_Toc185833890"/>
      <w:r w:rsidRPr="00560BEC">
        <w:rPr>
          <w:lang w:val="id-ID" w:eastAsia="id-ID"/>
        </w:rPr>
        <w:lastRenderedPageBreak/>
        <w:t>C. Perhitungan Total Operasi</w:t>
      </w:r>
      <w:bookmarkEnd w:id="14"/>
    </w:p>
    <w:p w14:paraId="763931BA" w14:textId="6142F7FA" w:rsidR="00560BEC" w:rsidRPr="00560BEC" w:rsidRDefault="00560BEC" w:rsidP="00560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id-ID" w:eastAsia="id-ID"/>
        </w:rPr>
      </w:pPr>
      <w:r w:rsidRPr="00560BE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id-ID" w:eastAsia="id-ID"/>
        </w:rPr>
        <w:t>T(n) = T(1) + jumlah level</w:t>
      </w:r>
      <w:r w:rsidRPr="00560BE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id-ID" w:eastAsia="id-ID"/>
        </w:rPr>
        <w:t xml:space="preserve"> </w:t>
      </w:r>
      <w:r w:rsidRPr="00560BE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id-ID" w:eastAsia="id-ID"/>
        </w:rPr>
        <w:t>= 1 + log₂(n)</w:t>
      </w:r>
    </w:p>
    <w:p w14:paraId="50C228B0" w14:textId="77777777" w:rsidR="00560BEC" w:rsidRDefault="00560BEC" w:rsidP="00560BEC">
      <w:pPr>
        <w:rPr>
          <w:lang w:val="id-ID" w:eastAsia="id-ID"/>
        </w:rPr>
      </w:pPr>
    </w:p>
    <w:p w14:paraId="453F47DC" w14:textId="27039D9C" w:rsidR="00560BEC" w:rsidRPr="00560BEC" w:rsidRDefault="00560BEC" w:rsidP="00F9234E">
      <w:pPr>
        <w:pStyle w:val="Heading2"/>
        <w:rPr>
          <w:lang w:val="id-ID" w:eastAsia="id-ID"/>
        </w:rPr>
      </w:pPr>
      <w:bookmarkStart w:id="15" w:name="_Toc185833891"/>
      <w:r w:rsidRPr="00560BEC">
        <w:rPr>
          <w:lang w:val="id-ID" w:eastAsia="id-ID"/>
        </w:rPr>
        <w:t>D</w:t>
      </w:r>
      <w:r w:rsidRPr="00560BEC">
        <w:rPr>
          <w:lang w:val="id-ID" w:eastAsia="id-ID"/>
        </w:rPr>
        <w:t>. Perhitungan Total Operasi</w:t>
      </w:r>
      <w:bookmarkEnd w:id="15"/>
    </w:p>
    <w:p w14:paraId="10078CD9" w14:textId="29BCEE15" w:rsidR="00560BEC" w:rsidRPr="00560BEC" w:rsidRDefault="00560BEC" w:rsidP="00560B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</w:rPr>
      </w:pPr>
      <w:r w:rsidRPr="00560BEC">
        <w:rPr>
          <w:rFonts w:ascii="Times New Roman" w:hAnsi="Times New Roman" w:cs="Times New Roman"/>
          <w:b/>
          <w:bCs/>
          <w:i/>
          <w:iCs/>
        </w:rPr>
        <w:t>T(n) = 1 + log₂(n)</w:t>
      </w:r>
    </w:p>
    <w:p w14:paraId="54336F5B" w14:textId="6E24950A" w:rsidR="00560BEC" w:rsidRPr="00560BEC" w:rsidRDefault="00560BEC" w:rsidP="00560B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560BEC">
        <w:rPr>
          <w:rFonts w:ascii="Times New Roman" w:hAnsi="Times New Roman" w:cs="Times New Roman"/>
          <w:b/>
          <w:bCs/>
        </w:rPr>
        <w:t>Penjelasan</w:t>
      </w:r>
      <w:proofErr w:type="spellEnd"/>
      <w:r w:rsidRPr="00560BEC">
        <w:rPr>
          <w:rFonts w:ascii="Times New Roman" w:hAnsi="Times New Roman" w:cs="Times New Roman"/>
          <w:b/>
          <w:bCs/>
        </w:rPr>
        <w:t>:</w:t>
      </w:r>
    </w:p>
    <w:p w14:paraId="1F61EA24" w14:textId="77777777" w:rsidR="00560BEC" w:rsidRPr="00560BEC" w:rsidRDefault="00560BEC" w:rsidP="00560BEC">
      <w:pPr>
        <w:rPr>
          <w:lang w:val="id-ID" w:eastAsia="id-ID"/>
        </w:rPr>
      </w:pPr>
      <w:r w:rsidRPr="00560BEC">
        <w:rPr>
          <w:lang w:val="id-ID" w:eastAsia="id-ID"/>
        </w:rPr>
        <w:t>A. Untuk setiap level k:</w:t>
      </w:r>
    </w:p>
    <w:p w14:paraId="0A60195C" w14:textId="77777777" w:rsidR="00560BEC" w:rsidRPr="00560BEC" w:rsidRDefault="00560BEC" w:rsidP="00560B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 w:eastAsia="id-ID"/>
        </w:rPr>
      </w:pPr>
      <w:r w:rsidRPr="00560BEC">
        <w:rPr>
          <w:rFonts w:ascii="Times New Roman" w:eastAsia="Times New Roman" w:hAnsi="Times New Roman" w:cs="Times New Roman"/>
          <w:lang w:val="id-ID" w:eastAsia="id-ID"/>
        </w:rPr>
        <w:t>Ukuran problem = n/2ᵏ</w:t>
      </w:r>
    </w:p>
    <w:p w14:paraId="23B98D54" w14:textId="77777777" w:rsidR="00560BEC" w:rsidRPr="00560BEC" w:rsidRDefault="00560BEC" w:rsidP="00560B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 w:eastAsia="id-ID"/>
        </w:rPr>
      </w:pPr>
      <w:r w:rsidRPr="00560BEC">
        <w:rPr>
          <w:rFonts w:ascii="Times New Roman" w:eastAsia="Times New Roman" w:hAnsi="Times New Roman" w:cs="Times New Roman"/>
          <w:lang w:val="id-ID" w:eastAsia="id-ID"/>
        </w:rPr>
        <w:t>Jumlah operasi per level = 1</w:t>
      </w:r>
    </w:p>
    <w:p w14:paraId="206F9E1E" w14:textId="77777777" w:rsidR="00560BEC" w:rsidRPr="00560BEC" w:rsidRDefault="00560BEC" w:rsidP="00560BEC">
      <w:pPr>
        <w:rPr>
          <w:lang w:val="id-ID" w:eastAsia="id-ID"/>
        </w:rPr>
      </w:pPr>
      <w:r w:rsidRPr="00560BEC">
        <w:rPr>
          <w:lang w:val="id-ID" w:eastAsia="id-ID"/>
        </w:rPr>
        <w:t xml:space="preserve">B. Total level sampai mencapai </w:t>
      </w:r>
      <w:proofErr w:type="spellStart"/>
      <w:r w:rsidRPr="00560BEC">
        <w:rPr>
          <w:lang w:val="id-ID" w:eastAsia="id-ID"/>
        </w:rPr>
        <w:t>base</w:t>
      </w:r>
      <w:proofErr w:type="spellEnd"/>
      <w:r w:rsidRPr="00560BEC">
        <w:rPr>
          <w:lang w:val="id-ID" w:eastAsia="id-ID"/>
        </w:rPr>
        <w:t xml:space="preserve"> </w:t>
      </w:r>
      <w:proofErr w:type="spellStart"/>
      <w:r w:rsidRPr="00560BEC">
        <w:rPr>
          <w:lang w:val="id-ID" w:eastAsia="id-ID"/>
        </w:rPr>
        <w:t>case</w:t>
      </w:r>
      <w:proofErr w:type="spellEnd"/>
      <w:r w:rsidRPr="00560BEC">
        <w:rPr>
          <w:lang w:val="id-ID" w:eastAsia="id-ID"/>
        </w:rPr>
        <w:t>:</w:t>
      </w:r>
    </w:p>
    <w:p w14:paraId="7511AD20" w14:textId="77777777" w:rsidR="00560BEC" w:rsidRPr="00560BEC" w:rsidRDefault="00560BEC" w:rsidP="00560BE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 w:eastAsia="id-ID"/>
        </w:rPr>
      </w:pPr>
      <w:r w:rsidRPr="00560BEC">
        <w:rPr>
          <w:rFonts w:ascii="Times New Roman" w:eastAsia="Times New Roman" w:hAnsi="Times New Roman" w:cs="Times New Roman"/>
          <w:lang w:val="id-ID" w:eastAsia="id-ID"/>
        </w:rPr>
        <w:t>n/2ᵏ = 1</w:t>
      </w:r>
    </w:p>
    <w:p w14:paraId="422BA8B9" w14:textId="77777777" w:rsidR="00560BEC" w:rsidRPr="00560BEC" w:rsidRDefault="00560BEC" w:rsidP="00560BE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 w:eastAsia="id-ID"/>
        </w:rPr>
      </w:pPr>
      <w:r w:rsidRPr="00560BEC">
        <w:rPr>
          <w:rFonts w:ascii="Times New Roman" w:eastAsia="Times New Roman" w:hAnsi="Times New Roman" w:cs="Times New Roman"/>
          <w:lang w:val="id-ID" w:eastAsia="id-ID"/>
        </w:rPr>
        <w:t>n = 2ᵏ</w:t>
      </w:r>
    </w:p>
    <w:p w14:paraId="1FF4A40A" w14:textId="77777777" w:rsidR="00560BEC" w:rsidRPr="00560BEC" w:rsidRDefault="00560BEC" w:rsidP="00560BE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 w:eastAsia="id-ID"/>
        </w:rPr>
      </w:pPr>
      <w:r w:rsidRPr="00560BEC">
        <w:rPr>
          <w:rFonts w:ascii="Times New Roman" w:eastAsia="Times New Roman" w:hAnsi="Times New Roman" w:cs="Times New Roman"/>
          <w:lang w:val="id-ID" w:eastAsia="id-ID"/>
        </w:rPr>
        <w:t>k = log₂(n)</w:t>
      </w:r>
    </w:p>
    <w:p w14:paraId="3EC87AB2" w14:textId="77777777" w:rsidR="00560BEC" w:rsidRPr="00560BEC" w:rsidRDefault="00560BEC" w:rsidP="00560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14:paraId="374FC465" w14:textId="35DF6BBA" w:rsidR="00F9234E" w:rsidRPr="00F9234E" w:rsidRDefault="00F9234E" w:rsidP="00F9234E">
      <w:pPr>
        <w:pStyle w:val="Heading1"/>
        <w:rPr>
          <w:lang w:val="id-ID"/>
        </w:rPr>
      </w:pPr>
      <w:bookmarkStart w:id="16" w:name="_Toc185833892"/>
      <w:r w:rsidRPr="00F9234E">
        <w:rPr>
          <w:lang w:val="id-ID"/>
        </w:rPr>
        <w:t>Kesimpulan</w:t>
      </w:r>
      <w:bookmarkEnd w:id="16"/>
    </w:p>
    <w:p w14:paraId="0A2E181B" w14:textId="77777777" w:rsidR="00F9234E" w:rsidRPr="00F9234E" w:rsidRDefault="00F9234E" w:rsidP="00F9234E">
      <w:pPr>
        <w:numPr>
          <w:ilvl w:val="0"/>
          <w:numId w:val="26"/>
        </w:numPr>
        <w:rPr>
          <w:rFonts w:ascii="Times New Roman" w:hAnsi="Times New Roman" w:cs="Times New Roman"/>
          <w:lang w:val="id-ID"/>
        </w:rPr>
      </w:pPr>
      <w:r w:rsidRPr="00F9234E">
        <w:rPr>
          <w:rFonts w:ascii="Times New Roman" w:hAnsi="Times New Roman" w:cs="Times New Roman"/>
          <w:lang w:val="id-ID"/>
        </w:rPr>
        <w:t>Kompleksitas waktu: O(log n)</w:t>
      </w:r>
    </w:p>
    <w:p w14:paraId="255F8D3E" w14:textId="77777777" w:rsidR="00F9234E" w:rsidRPr="00F9234E" w:rsidRDefault="00F9234E" w:rsidP="00F9234E">
      <w:pPr>
        <w:numPr>
          <w:ilvl w:val="0"/>
          <w:numId w:val="26"/>
        </w:numPr>
        <w:rPr>
          <w:rFonts w:ascii="Times New Roman" w:hAnsi="Times New Roman" w:cs="Times New Roman"/>
          <w:lang w:val="id-ID"/>
        </w:rPr>
      </w:pPr>
      <w:proofErr w:type="spellStart"/>
      <w:r w:rsidRPr="00F9234E">
        <w:rPr>
          <w:rFonts w:ascii="Times New Roman" w:hAnsi="Times New Roman" w:cs="Times New Roman"/>
          <w:lang w:val="id-ID"/>
        </w:rPr>
        <w:t>Space</w:t>
      </w:r>
      <w:proofErr w:type="spellEnd"/>
      <w:r w:rsidRPr="00F9234E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F9234E">
        <w:rPr>
          <w:rFonts w:ascii="Times New Roman" w:hAnsi="Times New Roman" w:cs="Times New Roman"/>
          <w:lang w:val="id-ID"/>
        </w:rPr>
        <w:t>complexity</w:t>
      </w:r>
      <w:proofErr w:type="spellEnd"/>
      <w:r w:rsidRPr="00F9234E">
        <w:rPr>
          <w:rFonts w:ascii="Times New Roman" w:hAnsi="Times New Roman" w:cs="Times New Roman"/>
          <w:lang w:val="id-ID"/>
        </w:rPr>
        <w:t xml:space="preserve">: O(log n) karena menggunakan </w:t>
      </w:r>
      <w:proofErr w:type="spellStart"/>
      <w:r w:rsidRPr="00F9234E">
        <w:rPr>
          <w:rFonts w:ascii="Times New Roman" w:hAnsi="Times New Roman" w:cs="Times New Roman"/>
          <w:lang w:val="id-ID"/>
        </w:rPr>
        <w:t>rekursi</w:t>
      </w:r>
      <w:proofErr w:type="spellEnd"/>
    </w:p>
    <w:p w14:paraId="5DBA374C" w14:textId="77777777" w:rsidR="00F9234E" w:rsidRPr="00F9234E" w:rsidRDefault="00F9234E" w:rsidP="00F9234E">
      <w:pPr>
        <w:numPr>
          <w:ilvl w:val="0"/>
          <w:numId w:val="26"/>
        </w:numPr>
        <w:rPr>
          <w:rFonts w:ascii="Times New Roman" w:hAnsi="Times New Roman" w:cs="Times New Roman"/>
          <w:lang w:val="id-ID"/>
        </w:rPr>
      </w:pPr>
      <w:r w:rsidRPr="00F9234E">
        <w:rPr>
          <w:rFonts w:ascii="Times New Roman" w:hAnsi="Times New Roman" w:cs="Times New Roman"/>
          <w:lang w:val="id-ID"/>
        </w:rPr>
        <w:t>Algoritma ini sangat efisien untuk pencarian pada data terurut</w:t>
      </w:r>
    </w:p>
    <w:p w14:paraId="4BE84C27" w14:textId="77777777" w:rsidR="00F9234E" w:rsidRPr="00F9234E" w:rsidRDefault="00F9234E" w:rsidP="00F9234E">
      <w:pPr>
        <w:numPr>
          <w:ilvl w:val="0"/>
          <w:numId w:val="26"/>
        </w:numPr>
        <w:rPr>
          <w:rFonts w:ascii="Times New Roman" w:hAnsi="Times New Roman" w:cs="Times New Roman"/>
          <w:lang w:val="id-ID"/>
        </w:rPr>
      </w:pPr>
      <w:r w:rsidRPr="00F9234E">
        <w:rPr>
          <w:rFonts w:ascii="Times New Roman" w:hAnsi="Times New Roman" w:cs="Times New Roman"/>
          <w:lang w:val="id-ID"/>
        </w:rPr>
        <w:t xml:space="preserve">Jauh lebih baik dibanding linear </w:t>
      </w:r>
      <w:proofErr w:type="spellStart"/>
      <w:r w:rsidRPr="00F9234E">
        <w:rPr>
          <w:rFonts w:ascii="Times New Roman" w:hAnsi="Times New Roman" w:cs="Times New Roman"/>
          <w:lang w:val="id-ID"/>
        </w:rPr>
        <w:t>search</w:t>
      </w:r>
      <w:proofErr w:type="spellEnd"/>
      <w:r w:rsidRPr="00F9234E">
        <w:rPr>
          <w:rFonts w:ascii="Times New Roman" w:hAnsi="Times New Roman" w:cs="Times New Roman"/>
          <w:lang w:val="id-ID"/>
        </w:rPr>
        <w:t xml:space="preserve"> yang memiliki kompleksitas O(n)</w:t>
      </w:r>
    </w:p>
    <w:p w14:paraId="3BC12023" w14:textId="7F123A21" w:rsidR="00D41F0B" w:rsidRPr="00560BEC" w:rsidRDefault="00D41F0B">
      <w:pPr>
        <w:rPr>
          <w:rFonts w:ascii="Times New Roman" w:hAnsi="Times New Roman" w:cs="Times New Roman"/>
        </w:rPr>
      </w:pPr>
    </w:p>
    <w:sectPr w:rsidR="00D41F0B" w:rsidRPr="00560B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F30987"/>
    <w:multiLevelType w:val="hybridMultilevel"/>
    <w:tmpl w:val="89FAE3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D407AF"/>
    <w:multiLevelType w:val="hybridMultilevel"/>
    <w:tmpl w:val="E8DE088E"/>
    <w:lvl w:ilvl="0" w:tplc="FFFFFFFF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665DC3"/>
    <w:multiLevelType w:val="multilevel"/>
    <w:tmpl w:val="A5C0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412985"/>
    <w:multiLevelType w:val="hybridMultilevel"/>
    <w:tmpl w:val="2B860BE4"/>
    <w:lvl w:ilvl="0" w:tplc="FFFFFFFF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69477F"/>
    <w:multiLevelType w:val="hybridMultilevel"/>
    <w:tmpl w:val="1AE4F7AC"/>
    <w:lvl w:ilvl="0" w:tplc="5F803A0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9CD0CB3"/>
    <w:multiLevelType w:val="hybridMultilevel"/>
    <w:tmpl w:val="D1901A4A"/>
    <w:lvl w:ilvl="0" w:tplc="5F803A0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592ADA"/>
    <w:multiLevelType w:val="hybridMultilevel"/>
    <w:tmpl w:val="A40E341A"/>
    <w:lvl w:ilvl="0" w:tplc="FFFFFFFF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5F803A0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AF7AA2"/>
    <w:multiLevelType w:val="hybridMultilevel"/>
    <w:tmpl w:val="1528FE5E"/>
    <w:lvl w:ilvl="0" w:tplc="5F803A0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D921C7"/>
    <w:multiLevelType w:val="hybridMultilevel"/>
    <w:tmpl w:val="9D6CC2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C51AB"/>
    <w:multiLevelType w:val="hybridMultilevel"/>
    <w:tmpl w:val="B9D49050"/>
    <w:lvl w:ilvl="0" w:tplc="FFFFFFFF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12407"/>
    <w:multiLevelType w:val="hybridMultilevel"/>
    <w:tmpl w:val="CD6C2B84"/>
    <w:lvl w:ilvl="0" w:tplc="5F803A0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3F3568"/>
    <w:multiLevelType w:val="hybridMultilevel"/>
    <w:tmpl w:val="88E405C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A17280"/>
    <w:multiLevelType w:val="hybridMultilevel"/>
    <w:tmpl w:val="B936E68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02AE6"/>
    <w:multiLevelType w:val="multilevel"/>
    <w:tmpl w:val="ECFA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1236CF"/>
    <w:multiLevelType w:val="multilevel"/>
    <w:tmpl w:val="C74E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F56753"/>
    <w:multiLevelType w:val="hybridMultilevel"/>
    <w:tmpl w:val="5178F91C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DB1802"/>
    <w:multiLevelType w:val="multilevel"/>
    <w:tmpl w:val="742A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6744CD"/>
    <w:multiLevelType w:val="hybridMultilevel"/>
    <w:tmpl w:val="C1D6C806"/>
    <w:lvl w:ilvl="0" w:tplc="5F803A0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B8491F"/>
    <w:multiLevelType w:val="multilevel"/>
    <w:tmpl w:val="F27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217A8B"/>
    <w:multiLevelType w:val="hybridMultilevel"/>
    <w:tmpl w:val="621E95C2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057907"/>
    <w:multiLevelType w:val="hybridMultilevel"/>
    <w:tmpl w:val="A796C8AA"/>
    <w:lvl w:ilvl="0" w:tplc="5F803A0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660DF4"/>
    <w:multiLevelType w:val="hybridMultilevel"/>
    <w:tmpl w:val="E6F4C300"/>
    <w:lvl w:ilvl="0" w:tplc="5F803A0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1C7D0B"/>
    <w:multiLevelType w:val="hybridMultilevel"/>
    <w:tmpl w:val="621E95C2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45074001">
    <w:abstractNumId w:val="8"/>
  </w:num>
  <w:num w:numId="2" w16cid:durableId="807748792">
    <w:abstractNumId w:val="6"/>
  </w:num>
  <w:num w:numId="3" w16cid:durableId="2048335709">
    <w:abstractNumId w:val="5"/>
  </w:num>
  <w:num w:numId="4" w16cid:durableId="925306539">
    <w:abstractNumId w:val="4"/>
  </w:num>
  <w:num w:numId="5" w16cid:durableId="716320699">
    <w:abstractNumId w:val="7"/>
  </w:num>
  <w:num w:numId="6" w16cid:durableId="1707677423">
    <w:abstractNumId w:val="3"/>
  </w:num>
  <w:num w:numId="7" w16cid:durableId="2081978876">
    <w:abstractNumId w:val="2"/>
  </w:num>
  <w:num w:numId="8" w16cid:durableId="516777082">
    <w:abstractNumId w:val="1"/>
  </w:num>
  <w:num w:numId="9" w16cid:durableId="1109277672">
    <w:abstractNumId w:val="0"/>
  </w:num>
  <w:num w:numId="10" w16cid:durableId="1569732237">
    <w:abstractNumId w:val="9"/>
  </w:num>
  <w:num w:numId="11" w16cid:durableId="1583954969">
    <w:abstractNumId w:val="27"/>
  </w:num>
  <w:num w:numId="12" w16cid:durableId="1767387951">
    <w:abstractNumId w:val="21"/>
  </w:num>
  <w:num w:numId="13" w16cid:durableId="588924766">
    <w:abstractNumId w:val="26"/>
  </w:num>
  <w:num w:numId="14" w16cid:durableId="347606500">
    <w:abstractNumId w:val="14"/>
  </w:num>
  <w:num w:numId="15" w16cid:durableId="1077629133">
    <w:abstractNumId w:val="16"/>
  </w:num>
  <w:num w:numId="16" w16cid:durableId="1617177647">
    <w:abstractNumId w:val="17"/>
  </w:num>
  <w:num w:numId="17" w16cid:durableId="681978216">
    <w:abstractNumId w:val="19"/>
  </w:num>
  <w:num w:numId="18" w16cid:durableId="511993138">
    <w:abstractNumId w:val="30"/>
  </w:num>
  <w:num w:numId="19" w16cid:durableId="2094618423">
    <w:abstractNumId w:val="13"/>
  </w:num>
  <w:num w:numId="20" w16cid:durableId="370303901">
    <w:abstractNumId w:val="15"/>
  </w:num>
  <w:num w:numId="21" w16cid:durableId="245236851">
    <w:abstractNumId w:val="29"/>
  </w:num>
  <w:num w:numId="22" w16cid:durableId="1211965164">
    <w:abstractNumId w:val="10"/>
  </w:num>
  <w:num w:numId="23" w16cid:durableId="2077630224">
    <w:abstractNumId w:val="22"/>
  </w:num>
  <w:num w:numId="24" w16cid:durableId="418454297">
    <w:abstractNumId w:val="11"/>
  </w:num>
  <w:num w:numId="25" w16cid:durableId="1193879568">
    <w:abstractNumId w:val="23"/>
  </w:num>
  <w:num w:numId="26" w16cid:durableId="1687444176">
    <w:abstractNumId w:val="25"/>
  </w:num>
  <w:num w:numId="27" w16cid:durableId="1757903243">
    <w:abstractNumId w:val="12"/>
  </w:num>
  <w:num w:numId="28" w16cid:durableId="1800611313">
    <w:abstractNumId w:val="20"/>
  </w:num>
  <w:num w:numId="29" w16cid:durableId="1396318471">
    <w:abstractNumId w:val="24"/>
  </w:num>
  <w:num w:numId="30" w16cid:durableId="1889796937">
    <w:abstractNumId w:val="28"/>
  </w:num>
  <w:num w:numId="31" w16cid:durableId="1344553800">
    <w:abstractNumId w:val="31"/>
  </w:num>
  <w:num w:numId="32" w16cid:durableId="13828245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7AFF"/>
    <w:rsid w:val="00326F90"/>
    <w:rsid w:val="00560BEC"/>
    <w:rsid w:val="00671F38"/>
    <w:rsid w:val="009F4F1C"/>
    <w:rsid w:val="00AA1D8D"/>
    <w:rsid w:val="00B47730"/>
    <w:rsid w:val="00B548DE"/>
    <w:rsid w:val="00BD56EC"/>
    <w:rsid w:val="00CB0664"/>
    <w:rsid w:val="00D41F0B"/>
    <w:rsid w:val="00F923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B72AFD"/>
  <w14:defaultImageDpi w14:val="300"/>
  <w15:docId w15:val="{E399741C-5865-4A0E-9125-156C79C6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whitespace-pre-wrap">
    <w:name w:val="whitespace-pre-wrap"/>
    <w:basedOn w:val="Normal"/>
    <w:rsid w:val="0056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whitespace-normal">
    <w:name w:val="whitespace-normal"/>
    <w:basedOn w:val="Normal"/>
    <w:rsid w:val="0056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F923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23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923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4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7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09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163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1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3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62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480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4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36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236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1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2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28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116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0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5867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918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Endihan</cp:lastModifiedBy>
  <cp:revision>2</cp:revision>
  <dcterms:created xsi:type="dcterms:W3CDTF">2024-12-23T01:11:00Z</dcterms:created>
  <dcterms:modified xsi:type="dcterms:W3CDTF">2024-12-23T01:11:00Z</dcterms:modified>
  <cp:category/>
</cp:coreProperties>
</file>